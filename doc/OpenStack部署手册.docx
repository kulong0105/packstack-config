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lang w:val="en-US" w:eastAsia="zh-CN"/>
        </w:rPr>
      </w:pPr>
    </w:p>
    <w:p>
      <w:pPr/>
    </w:p>
    <w:p>
      <w:pPr/>
    </w:p>
    <w:p>
      <w:pPr/>
    </w:p>
    <w:p>
      <w:pPr/>
    </w:p>
    <w:p>
      <w:pPr/>
    </w:p>
    <w:p>
      <w:pPr/>
      <w:r>
        <w:rPr>
          <w:sz w:val="21"/>
        </w:rPr>
        <w:pict>
          <v:shape id="_x0000_s2101" o:spid="_x0000_s2101" o:spt="202" type="#_x0000_t202" style="position:absolute;left:0pt;margin-left:23.7pt;margin-top:10.55pt;height:311.55pt;width:489.25pt;z-index:25169510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sz w:val="52"/>
                      <w:szCs w:val="56"/>
                    </w:rPr>
                  </w:pPr>
                </w:p>
                <w:p>
                  <w:pPr>
                    <w:jc w:val="center"/>
                    <w:rPr>
                      <w:sz w:val="52"/>
                      <w:szCs w:val="56"/>
                    </w:rPr>
                  </w:pPr>
                </w:p>
                <w:p>
                  <w:pPr>
                    <w:jc w:val="center"/>
                    <w:rPr>
                      <w:sz w:val="52"/>
                      <w:szCs w:val="56"/>
                    </w:rPr>
                  </w:pPr>
                </w:p>
                <w:p>
                  <w:pPr>
                    <w:jc w:val="center"/>
                    <w:rPr>
                      <w:sz w:val="52"/>
                      <w:szCs w:val="56"/>
                    </w:rPr>
                  </w:pPr>
                </w:p>
                <w:p>
                  <w:pPr>
                    <w:ind w:left="2100" w:leftChars="0" w:firstLine="420" w:firstLineChars="0"/>
                    <w:jc w:val="both"/>
                    <w:rPr>
                      <w:sz w:val="52"/>
                      <w:szCs w:val="56"/>
                    </w:rPr>
                  </w:pPr>
                  <w:r>
                    <w:rPr>
                      <w:sz w:val="52"/>
                      <w:szCs w:val="56"/>
                    </w:rPr>
                    <w:t>OpenStack部署手册</w:t>
                  </w:r>
                </w:p>
              </w:txbxContent>
            </v:textbox>
          </v:shape>
        </w:pic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80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_Toc903269885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vanish w:val="0"/>
          <w:kern w:val="2"/>
          <w:szCs w:val="144"/>
          <w:vertAlign w:val="baseline"/>
          <w:lang w:val="en-US" w:eastAsia="zh-CN" w:bidi="ar-SA"/>
        </w:rPr>
        <w:t xml:space="preserve">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部署背景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_Toc903269885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vanish w:val="0"/>
          <w:color w:val="000000"/>
          <w:kern w:val="2"/>
          <w:szCs w:val="144"/>
          <w:vertAlign w:val="baseline"/>
          <w:lang w:val="en-US" w:eastAsia="zh-CN" w:bidi="ar-SA"/>
        </w:rPr>
        <w:fldChar w:fldCharType="end"/>
      </w:r>
    </w:p>
    <w:p>
      <w:pPr>
        <w:pStyle w:val="80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_Toc1019387016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vanish w:val="0"/>
          <w:kern w:val="2"/>
          <w:szCs w:val="144"/>
          <w:vertAlign w:val="baseline"/>
          <w:lang w:val="en-US" w:eastAsia="zh-CN" w:bidi="ar-SA"/>
        </w:rPr>
        <w:t xml:space="preserve">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系统架构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_Toc1019387016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vanish w:val="0"/>
          <w:color w:val="000000"/>
          <w:kern w:val="2"/>
          <w:szCs w:val="144"/>
          <w:vertAlign w:val="baseline"/>
          <w:lang w:val="en-US" w:eastAsia="zh-CN" w:bidi="ar-SA"/>
        </w:rPr>
        <w:fldChar w:fldCharType="end"/>
      </w:r>
    </w:p>
    <w:p>
      <w:pPr>
        <w:pStyle w:val="80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_Toc639396070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vanish w:val="0"/>
          <w:kern w:val="2"/>
          <w:szCs w:val="144"/>
          <w:vertAlign w:val="baseline"/>
          <w:lang w:val="en-US" w:eastAsia="zh-CN" w:bidi="ar-SA"/>
        </w:rPr>
        <w:t xml:space="preserve">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环境准备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_Toc639396070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vanish w:val="0"/>
          <w:color w:val="000000"/>
          <w:kern w:val="2"/>
          <w:szCs w:val="144"/>
          <w:vertAlign w:val="baseline"/>
          <w:lang w:val="en-US" w:eastAsia="zh-CN" w:bidi="ar-SA"/>
        </w:rPr>
        <w:fldChar w:fldCharType="end"/>
      </w:r>
    </w:p>
    <w:p>
      <w:pPr>
        <w:pStyle w:val="81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_Toc883147624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Cs w:val="22"/>
          <w:lang w:val="en-US" w:eastAsia="zh-CN" w:bidi="ar-SA"/>
        </w:rPr>
        <w:t>3.1 软件准备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_Toc883147624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8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_Toc395875939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kern w:val="0"/>
          <w:szCs w:val="32"/>
          <w:vertAlign w:val="baseline"/>
          <w:lang w:val="en-US" w:eastAsia="zh-CN" w:bidi="ar-SA"/>
        </w:rPr>
        <w:t xml:space="preserve">.1.1 </w:t>
      </w:r>
      <w:r>
        <w:rPr>
          <w:rFonts w:hint="default" w:asciiTheme="minorHAnsi" w:hAnsiTheme="minorHAnsi" w:eastAsiaTheme="minorEastAsia" w:cstheme="minorBidi"/>
          <w:kern w:val="2"/>
          <w:szCs w:val="22"/>
          <w:lang w:val="en-US" w:eastAsia="zh-CN" w:bidi="ar-SA"/>
        </w:rPr>
        <w:t>OS系统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_Toc395875939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kern w:val="0"/>
          <w:szCs w:val="32"/>
          <w:vertAlign w:val="baseline"/>
          <w:lang w:val="en-US" w:eastAsia="zh-CN" w:bidi="ar-SA"/>
        </w:rPr>
        <w:fldChar w:fldCharType="end"/>
      </w:r>
    </w:p>
    <w:p>
      <w:pPr>
        <w:pStyle w:val="8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_Toc1302725955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kern w:val="0"/>
          <w:szCs w:val="32"/>
          <w:vertAlign w:val="baseline"/>
          <w:lang w:val="en-US" w:eastAsia="zh-CN" w:bidi="ar-SA"/>
        </w:rPr>
        <w:t xml:space="preserve">.1.2 </w:t>
      </w:r>
      <w:r>
        <w:rPr>
          <w:rFonts w:hint="default" w:asciiTheme="minorHAnsi" w:hAnsiTheme="minorHAnsi" w:eastAsiaTheme="minorEastAsia" w:cstheme="minorBidi"/>
          <w:kern w:val="2"/>
          <w:szCs w:val="22"/>
          <w:lang w:val="en-US" w:eastAsia="zh-CN" w:bidi="ar-SA"/>
        </w:rPr>
        <w:t>虚拟化软件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_Toc1302725955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kern w:val="0"/>
          <w:szCs w:val="32"/>
          <w:vertAlign w:val="baseline"/>
          <w:lang w:val="en-US" w:eastAsia="zh-CN" w:bidi="ar-SA"/>
        </w:rPr>
        <w:fldChar w:fldCharType="end"/>
      </w:r>
    </w:p>
    <w:p>
      <w:pPr>
        <w:pStyle w:val="81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_Toc810791466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spacing w:val="0"/>
          <w:kern w:val="0"/>
          <w:szCs w:val="36"/>
          <w:vertAlign w:val="baseline"/>
          <w:lang w:val="en-US" w:eastAsia="zh-CN" w:bidi="ar-SA"/>
        </w:rPr>
        <w:t xml:space="preserve">.2 </w:t>
      </w:r>
      <w:r>
        <w:rPr>
          <w:rFonts w:hint="default" w:asciiTheme="minorHAnsi" w:hAnsiTheme="minorHAnsi" w:eastAsiaTheme="minorEastAsia" w:cstheme="minorBidi"/>
          <w:kern w:val="2"/>
          <w:szCs w:val="22"/>
          <w:lang w:val="en-US" w:eastAsia="zh-CN" w:bidi="ar-SA"/>
        </w:rPr>
        <w:t>服务准备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_Toc810791466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spacing w:val="0"/>
          <w:kern w:val="0"/>
          <w:szCs w:val="36"/>
          <w:vertAlign w:val="baseline"/>
          <w:lang w:val="en-US" w:eastAsia="zh-CN" w:bidi="ar-SA"/>
        </w:rPr>
        <w:fldChar w:fldCharType="end"/>
      </w:r>
    </w:p>
    <w:p>
      <w:pPr>
        <w:pStyle w:val="81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_Toc1287533566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spacing w:val="0"/>
          <w:kern w:val="0"/>
          <w:szCs w:val="36"/>
          <w:vertAlign w:val="baseline"/>
          <w:lang w:val="en-US" w:eastAsia="zh-CN" w:bidi="ar-SA"/>
        </w:rPr>
        <w:t xml:space="preserve">.3 </w:t>
      </w:r>
      <w:r>
        <w:rPr>
          <w:rFonts w:hint="default" w:asciiTheme="minorHAnsi" w:hAnsiTheme="minorHAnsi" w:eastAsiaTheme="minorEastAsia" w:cstheme="minorBidi"/>
          <w:kern w:val="2"/>
          <w:szCs w:val="22"/>
          <w:lang w:val="en-US" w:eastAsia="zh-CN" w:bidi="ar-SA"/>
        </w:rPr>
        <w:t>配置准备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_Toc1287533566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spacing w:val="0"/>
          <w:kern w:val="0"/>
          <w:szCs w:val="36"/>
          <w:vertAlign w:val="baseline"/>
          <w:lang w:val="en-US" w:eastAsia="zh-CN" w:bidi="ar-SA"/>
        </w:rPr>
        <w:fldChar w:fldCharType="end"/>
      </w:r>
    </w:p>
    <w:p>
      <w:pPr>
        <w:pStyle w:val="8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_Toc637560039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kern w:val="0"/>
          <w:szCs w:val="32"/>
          <w:vertAlign w:val="baseline"/>
          <w:lang w:val="en-US" w:eastAsia="zh-CN" w:bidi="ar-SA"/>
        </w:rPr>
        <w:t xml:space="preserve">.3.1 </w:t>
      </w:r>
      <w:r>
        <w:rPr>
          <w:rFonts w:hint="default" w:asciiTheme="minorHAnsi" w:hAnsiTheme="minorHAnsi" w:eastAsiaTheme="minorEastAsia" w:cstheme="minorBidi"/>
          <w:kern w:val="2"/>
          <w:szCs w:val="22"/>
          <w:lang w:val="en-US" w:eastAsia="zh-CN" w:bidi="ar-SA"/>
        </w:rPr>
        <w:t>语言设置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_Toc637560039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kern w:val="0"/>
          <w:szCs w:val="32"/>
          <w:vertAlign w:val="baseline"/>
          <w:lang w:val="en-US" w:eastAsia="zh-CN" w:bidi="ar-SA"/>
        </w:rPr>
        <w:fldChar w:fldCharType="end"/>
      </w:r>
    </w:p>
    <w:p>
      <w:pPr>
        <w:pStyle w:val="8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_Toc1413856601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kern w:val="0"/>
          <w:szCs w:val="32"/>
          <w:vertAlign w:val="baseline"/>
          <w:lang w:val="en-US" w:eastAsia="zh-CN" w:bidi="ar-SA"/>
        </w:rPr>
        <w:t xml:space="preserve">.3.2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网络环境设置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_Toc1413856601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kern w:val="0"/>
          <w:szCs w:val="32"/>
          <w:vertAlign w:val="baseline"/>
          <w:lang w:val="en-US" w:eastAsia="zh-CN" w:bidi="ar-SA"/>
        </w:rPr>
        <w:fldChar w:fldCharType="end"/>
      </w:r>
    </w:p>
    <w:p>
      <w:pPr>
        <w:pStyle w:val="8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_Toc702538972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kern w:val="0"/>
          <w:szCs w:val="32"/>
          <w:vertAlign w:val="baseline"/>
          <w:lang w:val="en-US" w:eastAsia="zh-CN" w:bidi="ar-SA"/>
        </w:rPr>
        <w:t xml:space="preserve">.3.3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安全设置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_Toc702538972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kern w:val="0"/>
          <w:szCs w:val="32"/>
          <w:vertAlign w:val="baseline"/>
          <w:lang w:val="en-US" w:eastAsia="zh-CN" w:bidi="ar-SA"/>
        </w:rPr>
        <w:fldChar w:fldCharType="end"/>
      </w:r>
    </w:p>
    <w:p>
      <w:pPr>
        <w:pStyle w:val="80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_Toc1203463493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vanish w:val="0"/>
          <w:kern w:val="2"/>
          <w:szCs w:val="144"/>
          <w:vertAlign w:val="baseline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Cs w:val="22"/>
          <w:lang w:val="en-US" w:eastAsia="zh-CN" w:bidi="ar-SA"/>
        </w:rPr>
        <w:t>系统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安装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_Toc1203463493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vanish w:val="0"/>
          <w:color w:val="000000"/>
          <w:kern w:val="2"/>
          <w:szCs w:val="144"/>
          <w:vertAlign w:val="baseline"/>
          <w:lang w:val="en-US" w:eastAsia="zh-CN" w:bidi="ar-SA"/>
        </w:rPr>
        <w:fldChar w:fldCharType="end"/>
      </w:r>
    </w:p>
    <w:p>
      <w:pPr>
        <w:pStyle w:val="81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_Toc1062131242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spacing w:val="0"/>
          <w:kern w:val="0"/>
          <w:szCs w:val="36"/>
          <w:vertAlign w:val="baseline"/>
          <w:lang w:val="en-US" w:eastAsia="en-US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配置软件源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_Toc1062131242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spacing w:val="0"/>
          <w:kern w:val="0"/>
          <w:szCs w:val="36"/>
          <w:vertAlign w:val="baseline"/>
          <w:lang w:val="en-US" w:eastAsia="en-US" w:bidi="ar-SA"/>
        </w:rPr>
        <w:fldChar w:fldCharType="end"/>
      </w:r>
    </w:p>
    <w:p>
      <w:pPr>
        <w:pStyle w:val="81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_Toc697077394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spacing w:val="0"/>
          <w:kern w:val="0"/>
          <w:szCs w:val="36"/>
          <w:vertAlign w:val="baseline"/>
          <w:lang w:val="en-US" w:eastAsia="en-US" w:bidi="ar-SA"/>
        </w:rPr>
        <w:t xml:space="preserve">.2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安装packstack</w:t>
      </w:r>
      <w:r>
        <w:rPr>
          <w:rFonts w:hint="default" w:asciiTheme="minorHAnsi" w:hAnsiTheme="minorHAnsi" w:eastAsiaTheme="minorEastAsia" w:cstheme="minorBidi"/>
          <w:kern w:val="2"/>
          <w:szCs w:val="22"/>
          <w:lang w:val="en-US" w:eastAsia="zh-CN" w:bidi="ar-SA"/>
        </w:rPr>
        <w:t>工具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_Toc697077394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spacing w:val="0"/>
          <w:kern w:val="0"/>
          <w:szCs w:val="36"/>
          <w:vertAlign w:val="baseline"/>
          <w:lang w:val="en-US" w:eastAsia="en-US" w:bidi="ar-SA"/>
        </w:rPr>
        <w:fldChar w:fldCharType="end"/>
      </w:r>
    </w:p>
    <w:p>
      <w:pPr>
        <w:pStyle w:val="81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_Toc1028165138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spacing w:val="0"/>
          <w:kern w:val="0"/>
          <w:szCs w:val="36"/>
          <w:vertAlign w:val="baseline"/>
          <w:lang w:val="en-US" w:eastAsia="en-US" w:bidi="ar-SA"/>
        </w:rPr>
        <w:t xml:space="preserve">.3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生成answer-file文件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_Toc1028165138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spacing w:val="0"/>
          <w:kern w:val="0"/>
          <w:szCs w:val="36"/>
          <w:vertAlign w:val="baseline"/>
          <w:lang w:val="en-US" w:eastAsia="en-US" w:bidi="ar-SA"/>
        </w:rPr>
        <w:fldChar w:fldCharType="end"/>
      </w:r>
    </w:p>
    <w:p>
      <w:pPr>
        <w:pStyle w:val="81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_Toc1849170387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spacing w:val="0"/>
          <w:kern w:val="0"/>
          <w:szCs w:val="36"/>
          <w:vertAlign w:val="baseline"/>
          <w:lang w:val="en-US" w:eastAsia="zh-CN" w:bidi="ar-SA"/>
        </w:rPr>
        <w:t xml:space="preserve">.4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创建逻辑卷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_Toc1849170387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spacing w:val="0"/>
          <w:kern w:val="0"/>
          <w:szCs w:val="36"/>
          <w:vertAlign w:val="baseline"/>
          <w:lang w:val="en-US" w:eastAsia="zh-CN" w:bidi="ar-SA"/>
        </w:rPr>
        <w:fldChar w:fldCharType="end"/>
      </w:r>
    </w:p>
    <w:p>
      <w:pPr>
        <w:pStyle w:val="81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_Toc773728213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spacing w:val="0"/>
          <w:kern w:val="0"/>
          <w:szCs w:val="36"/>
          <w:vertAlign w:val="baseline"/>
          <w:lang w:val="en-US" w:eastAsia="en-US" w:bidi="ar-SA"/>
        </w:rPr>
        <w:t xml:space="preserve">.5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安装</w:t>
      </w:r>
      <w:r>
        <w:rPr>
          <w:rFonts w:hint="default" w:asciiTheme="minorHAnsi" w:hAnsiTheme="minorHAnsi" w:eastAsiaTheme="minorEastAsia" w:cstheme="minorBidi"/>
          <w:kern w:val="2"/>
          <w:szCs w:val="22"/>
          <w:lang w:val="en-US" w:eastAsia="zh-CN" w:bidi="ar-SA"/>
        </w:rPr>
        <w:t>Openstack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_Toc773728213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spacing w:val="0"/>
          <w:kern w:val="0"/>
          <w:szCs w:val="36"/>
          <w:vertAlign w:val="baseline"/>
          <w:lang w:val="en-US" w:eastAsia="en-US" w:bidi="ar-SA"/>
        </w:rPr>
        <w:fldChar w:fldCharType="end"/>
      </w:r>
    </w:p>
    <w:p>
      <w:pPr>
        <w:pStyle w:val="81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_Toc1428662953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spacing w:val="0"/>
          <w:kern w:val="0"/>
          <w:szCs w:val="36"/>
          <w:vertAlign w:val="baseline"/>
          <w:lang w:val="en-US" w:eastAsia="en-US" w:bidi="ar-SA"/>
        </w:rPr>
        <w:t xml:space="preserve">.6 </w:t>
      </w:r>
      <w:r>
        <w:rPr>
          <w:rFonts w:hint="default" w:asciiTheme="minorHAnsi" w:hAnsiTheme="minorHAnsi" w:eastAsiaTheme="minorEastAsia" w:cstheme="minorBidi"/>
          <w:kern w:val="2"/>
          <w:szCs w:val="22"/>
          <w:lang w:val="en-US" w:eastAsia="zh-CN" w:bidi="ar-SA"/>
        </w:rPr>
        <w:t>安装完成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_Toc1428662953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spacing w:val="0"/>
          <w:kern w:val="0"/>
          <w:szCs w:val="36"/>
          <w:vertAlign w:val="baseline"/>
          <w:lang w:val="en-US" w:eastAsia="en-US" w:bidi="ar-SA"/>
        </w:rPr>
        <w:fldChar w:fldCharType="end"/>
      </w:r>
    </w:p>
    <w:p>
      <w:pPr>
        <w:pStyle w:val="81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_Toc1810247409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spacing w:val="0"/>
          <w:kern w:val="0"/>
          <w:szCs w:val="36"/>
          <w:vertAlign w:val="baseline"/>
          <w:lang w:val="en-US" w:eastAsia="en-US" w:bidi="ar-SA"/>
        </w:rPr>
        <w:t xml:space="preserve">.7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登录</w:t>
      </w:r>
      <w:r>
        <w:rPr>
          <w:rFonts w:hint="default" w:asciiTheme="minorHAnsi" w:hAnsiTheme="minorHAnsi" w:eastAsiaTheme="minorEastAsia" w:cstheme="minorBidi"/>
          <w:kern w:val="2"/>
          <w:szCs w:val="22"/>
          <w:lang w:val="en-US" w:eastAsia="zh-CN" w:bidi="ar-SA"/>
        </w:rPr>
        <w:t>dashboard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_Toc1810247409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spacing w:val="0"/>
          <w:kern w:val="0"/>
          <w:szCs w:val="36"/>
          <w:vertAlign w:val="baseline"/>
          <w:lang w:val="en-US" w:eastAsia="en-US" w:bidi="ar-SA"/>
        </w:rPr>
        <w:fldChar w:fldCharType="end"/>
      </w:r>
    </w:p>
    <w:p>
      <w:pPr>
        <w:pStyle w:val="80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_Toc1767314997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vanish w:val="0"/>
          <w:kern w:val="2"/>
          <w:szCs w:val="144"/>
          <w:vertAlign w:val="baseline"/>
          <w:lang w:val="en-US" w:eastAsia="zh-CN" w:bidi="ar-SA"/>
        </w:rPr>
        <w:t xml:space="preserve">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服务检测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_Toc1767314997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vanish w:val="0"/>
          <w:color w:val="000000"/>
          <w:kern w:val="2"/>
          <w:szCs w:val="144"/>
          <w:vertAlign w:val="baseline"/>
          <w:lang w:val="en-US" w:eastAsia="zh-CN" w:bidi="ar-SA"/>
        </w:rPr>
        <w:fldChar w:fldCharType="end"/>
      </w:r>
    </w:p>
    <w:p>
      <w:pPr>
        <w:pStyle w:val="80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_Toc992939731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vanish w:val="0"/>
          <w:kern w:val="2"/>
          <w:szCs w:val="144"/>
          <w:vertAlign w:val="baseline"/>
          <w:lang w:val="en-US" w:eastAsia="zh-CN" w:bidi="ar-SA"/>
        </w:rPr>
        <w:t xml:space="preserve">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创建实例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_Toc992939731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vanish w:val="0"/>
          <w:color w:val="000000"/>
          <w:kern w:val="2"/>
          <w:szCs w:val="144"/>
          <w:vertAlign w:val="baseline"/>
          <w:lang w:val="en-US" w:eastAsia="zh-CN" w:bidi="ar-SA"/>
        </w:rPr>
        <w:fldChar w:fldCharType="end"/>
      </w:r>
    </w:p>
    <w:p>
      <w:pPr>
        <w:pStyle w:val="81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_Toc1111964620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spacing w:val="0"/>
          <w:kern w:val="0"/>
          <w:szCs w:val="36"/>
          <w:vertAlign w:val="baseline"/>
          <w:lang w:val="en-US" w:eastAsia="en-US" w:bidi="ar-SA"/>
        </w:rPr>
        <w:t xml:space="preserve">.1 </w:t>
      </w:r>
      <w:r>
        <w:rPr>
          <w:rFonts w:hint="default" w:asciiTheme="minorHAnsi" w:hAnsiTheme="minorHAnsi" w:eastAsiaTheme="minorEastAsia" w:cstheme="minorBidi"/>
          <w:kern w:val="2"/>
          <w:szCs w:val="22"/>
          <w:lang w:val="en-US" w:eastAsia="zh-CN" w:bidi="ar-SA"/>
        </w:rPr>
        <w:t>网络配置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_Toc1111964620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spacing w:val="0"/>
          <w:kern w:val="0"/>
          <w:szCs w:val="36"/>
          <w:vertAlign w:val="baseline"/>
          <w:lang w:val="en-US" w:eastAsia="en-US" w:bidi="ar-SA"/>
        </w:rPr>
        <w:fldChar w:fldCharType="end"/>
      </w:r>
    </w:p>
    <w:p>
      <w:pPr>
        <w:pStyle w:val="81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_Toc1910817033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spacing w:val="0"/>
          <w:kern w:val="0"/>
          <w:szCs w:val="36"/>
          <w:vertAlign w:val="baseline"/>
          <w:lang w:val="en-US" w:eastAsia="en-US" w:bidi="ar-SA"/>
        </w:rPr>
        <w:t xml:space="preserve">.2 </w:t>
      </w:r>
      <w:r>
        <w:rPr>
          <w:rFonts w:hint="default" w:asciiTheme="minorHAnsi" w:hAnsiTheme="minorHAnsi" w:eastAsiaTheme="minorEastAsia" w:cstheme="minorBidi"/>
          <w:kern w:val="2"/>
          <w:szCs w:val="22"/>
          <w:lang w:val="en-US" w:eastAsia="zh-CN" w:bidi="ar-SA"/>
        </w:rPr>
        <w:t>新建实例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_Toc1910817033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spacing w:val="0"/>
          <w:kern w:val="0"/>
          <w:szCs w:val="36"/>
          <w:vertAlign w:val="baseline"/>
          <w:lang w:val="en-US" w:eastAsia="en-US" w:bidi="ar-SA"/>
        </w:rPr>
        <w:fldChar w:fldCharType="end"/>
      </w:r>
    </w:p>
    <w:p>
      <w:pPr>
        <w:pStyle w:val="81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_Toc622508594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spacing w:val="0"/>
          <w:kern w:val="0"/>
          <w:szCs w:val="36"/>
          <w:vertAlign w:val="baseline"/>
          <w:lang w:val="en-US" w:eastAsia="zh-CN" w:bidi="ar-SA"/>
        </w:rPr>
        <w:t xml:space="preserve">.3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定制启动镜像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_Toc622508594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spacing w:val="0"/>
          <w:kern w:val="0"/>
          <w:szCs w:val="36"/>
          <w:vertAlign w:val="baseline"/>
          <w:lang w:val="en-US" w:eastAsia="zh-CN" w:bidi="ar-SA"/>
        </w:rPr>
        <w:fldChar w:fldCharType="end"/>
      </w:r>
    </w:p>
    <w:p>
      <w:pPr>
        <w:pStyle w:val="80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_Toc2087821359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vanish w:val="0"/>
          <w:kern w:val="2"/>
          <w:szCs w:val="144"/>
          <w:vertAlign w:val="baseline"/>
          <w:lang w:val="en-US" w:eastAsia="zh-CN" w:bidi="ar-SA"/>
        </w:rPr>
        <w:t xml:space="preserve">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系统配置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_Toc2087821359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vanish w:val="0"/>
          <w:color w:val="000000"/>
          <w:kern w:val="2"/>
          <w:szCs w:val="144"/>
          <w:vertAlign w:val="baseline"/>
          <w:lang w:val="en-US" w:eastAsia="zh-CN" w:bidi="ar-SA"/>
        </w:rPr>
        <w:fldChar w:fldCharType="end"/>
      </w:r>
    </w:p>
    <w:p>
      <w:pPr>
        <w:pStyle w:val="81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_Toc928064450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spacing w:val="0"/>
          <w:kern w:val="0"/>
          <w:szCs w:val="36"/>
          <w:vertAlign w:val="baseline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MariaDB配置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_Toc928064450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spacing w:val="0"/>
          <w:kern w:val="0"/>
          <w:szCs w:val="36"/>
          <w:vertAlign w:val="baseline"/>
          <w:lang w:val="en-US" w:eastAsia="zh-CN" w:bidi="ar-SA"/>
        </w:rPr>
        <w:fldChar w:fldCharType="end"/>
      </w:r>
    </w:p>
    <w:p>
      <w:pPr>
        <w:pStyle w:val="81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_Toc140019601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spacing w:val="0"/>
          <w:kern w:val="0"/>
          <w:szCs w:val="36"/>
          <w:vertAlign w:val="baseline"/>
          <w:lang w:val="en-US" w:eastAsia="zh-CN" w:bidi="ar-SA"/>
        </w:rPr>
        <w:t xml:space="preserve">.2 </w:t>
      </w:r>
      <w:r>
        <w:rPr>
          <w:rFonts w:hint="default" w:asciiTheme="minorHAnsi" w:hAnsiTheme="minorHAnsi" w:eastAsiaTheme="minorEastAsia" w:cstheme="minorBidi"/>
          <w:kern w:val="2"/>
          <w:szCs w:val="22"/>
          <w:lang w:val="en-US" w:eastAsia="zh-CN" w:bidi="ar-SA"/>
        </w:rPr>
        <w:t>Horizon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配置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_Toc140019601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spacing w:val="0"/>
          <w:kern w:val="0"/>
          <w:szCs w:val="36"/>
          <w:vertAlign w:val="baseline"/>
          <w:lang w:val="en-US" w:eastAsia="zh-CN" w:bidi="ar-SA"/>
        </w:rPr>
        <w:fldChar w:fldCharType="end"/>
      </w:r>
    </w:p>
    <w:p>
      <w:pPr>
        <w:pStyle w:val="81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_Toc1789918178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spacing w:val="0"/>
          <w:kern w:val="0"/>
          <w:szCs w:val="36"/>
          <w:vertAlign w:val="baseline"/>
          <w:lang w:val="en-US" w:eastAsia="zh-CN" w:bidi="ar-SA"/>
        </w:rPr>
        <w:t xml:space="preserve">.3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Nova配置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_Toc1789918178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spacing w:val="0"/>
          <w:kern w:val="0"/>
          <w:szCs w:val="36"/>
          <w:vertAlign w:val="baseline"/>
          <w:lang w:val="en-US" w:eastAsia="zh-CN" w:bidi="ar-SA"/>
        </w:rPr>
        <w:fldChar w:fldCharType="end"/>
      </w:r>
    </w:p>
    <w:p>
      <w:pPr>
        <w:pStyle w:val="81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_Toc2114187043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spacing w:val="0"/>
          <w:kern w:val="0"/>
          <w:szCs w:val="36"/>
          <w:vertAlign w:val="baseline"/>
          <w:lang w:val="en-US" w:eastAsia="zh-CN" w:bidi="ar-SA"/>
        </w:rPr>
        <w:t xml:space="preserve">.4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存储后端</w:t>
      </w:r>
      <w:r>
        <w:rPr>
          <w:rFonts w:hint="default" w:asciiTheme="minorHAnsi" w:hAnsiTheme="minorHAnsi" w:eastAsiaTheme="minorEastAsia" w:cstheme="minorBidi"/>
          <w:kern w:val="2"/>
          <w:szCs w:val="22"/>
          <w:lang w:val="en-US" w:eastAsia="zh-CN" w:bidi="ar-SA"/>
        </w:rPr>
        <w:t>配置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_Toc2114187043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spacing w:val="0"/>
          <w:kern w:val="0"/>
          <w:szCs w:val="36"/>
          <w:vertAlign w:val="baseline"/>
          <w:lang w:val="en-US" w:eastAsia="zh-CN" w:bidi="ar-SA"/>
        </w:rPr>
        <w:fldChar w:fldCharType="end"/>
      </w:r>
    </w:p>
    <w:p>
      <w:pPr>
        <w:pStyle w:val="8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_Toc682121298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kern w:val="0"/>
          <w:szCs w:val="32"/>
          <w:vertAlign w:val="baseline"/>
          <w:lang w:val="en-US" w:eastAsia="zh-CN" w:bidi="ar-SA"/>
        </w:rPr>
        <w:t xml:space="preserve">.4.1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Nova配置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_Toc682121298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kern w:val="0"/>
          <w:szCs w:val="32"/>
          <w:vertAlign w:val="baseline"/>
          <w:lang w:val="en-US" w:eastAsia="zh-CN" w:bidi="ar-SA"/>
        </w:rPr>
        <w:fldChar w:fldCharType="end"/>
      </w:r>
    </w:p>
    <w:p>
      <w:pPr>
        <w:pStyle w:val="8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_Toc849312850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kern w:val="0"/>
          <w:szCs w:val="32"/>
          <w:vertAlign w:val="baseline"/>
          <w:lang w:val="en-US" w:eastAsia="zh-CN" w:bidi="ar-SA"/>
        </w:rPr>
        <w:t xml:space="preserve">.4.2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Glance配置（可选）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_Toc849312850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kern w:val="0"/>
          <w:szCs w:val="32"/>
          <w:vertAlign w:val="baseline"/>
          <w:lang w:val="en-US" w:eastAsia="zh-CN" w:bidi="ar-SA"/>
        </w:rPr>
        <w:fldChar w:fldCharType="end"/>
      </w:r>
    </w:p>
    <w:p>
      <w:pPr>
        <w:pStyle w:val="81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_Toc869973280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spacing w:val="0"/>
          <w:kern w:val="0"/>
          <w:szCs w:val="36"/>
          <w:vertAlign w:val="baseline"/>
          <w:lang w:val="en-US" w:eastAsia="zh-CN" w:bidi="ar-SA"/>
        </w:rPr>
        <w:t xml:space="preserve">.5 </w:t>
      </w:r>
      <w:r>
        <w:rPr>
          <w:rFonts w:hint="default" w:asciiTheme="minorHAnsi" w:hAnsiTheme="minorHAnsi" w:eastAsiaTheme="minorEastAsia" w:cstheme="minorBidi"/>
          <w:kern w:val="2"/>
          <w:szCs w:val="22"/>
          <w:lang w:val="en-US" w:eastAsia="zh-CN" w:bidi="ar-SA"/>
        </w:rPr>
        <w:t>GPU Passthrough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配置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_Toc869973280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spacing w:val="0"/>
          <w:kern w:val="0"/>
          <w:szCs w:val="36"/>
          <w:vertAlign w:val="baseline"/>
          <w:lang w:val="en-US" w:eastAsia="zh-CN" w:bidi="ar-SA"/>
        </w:rPr>
        <w:fldChar w:fldCharType="end"/>
      </w:r>
    </w:p>
    <w:p>
      <w:pPr>
        <w:pStyle w:val="8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_Toc1701508314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kern w:val="0"/>
          <w:szCs w:val="32"/>
          <w:vertAlign w:val="baseline"/>
          <w:lang w:val="en-US" w:eastAsia="zh-CN" w:bidi="ar-SA"/>
        </w:rPr>
        <w:t xml:space="preserve">.5.1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系统配置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_Toc1701508314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kern w:val="0"/>
          <w:szCs w:val="32"/>
          <w:vertAlign w:val="baseline"/>
          <w:lang w:val="en-US" w:eastAsia="zh-CN" w:bidi="ar-SA"/>
        </w:rPr>
        <w:fldChar w:fldCharType="end"/>
      </w:r>
    </w:p>
    <w:p>
      <w:pPr>
        <w:pStyle w:val="8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_Toc1488708920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kern w:val="0"/>
          <w:szCs w:val="32"/>
          <w:vertAlign w:val="baseline"/>
          <w:lang w:val="en-US" w:eastAsia="zh-CN" w:bidi="ar-SA"/>
        </w:rPr>
        <w:t xml:space="preserve">.5.2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nova配置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_Toc1488708920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kern w:val="0"/>
          <w:szCs w:val="32"/>
          <w:vertAlign w:val="baseline"/>
          <w:lang w:val="en-US" w:eastAsia="zh-CN" w:bidi="ar-SA"/>
        </w:rPr>
        <w:fldChar w:fldCharType="end"/>
      </w:r>
    </w:p>
    <w:p>
      <w:pPr>
        <w:pStyle w:val="8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_Toc1753120904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kern w:val="0"/>
          <w:szCs w:val="32"/>
          <w:vertAlign w:val="baseline"/>
          <w:lang w:val="en-US" w:eastAsia="zh-CN" w:bidi="ar-SA"/>
        </w:rPr>
        <w:t xml:space="preserve">.5.3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flavor配置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_Toc1753120904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kern w:val="0"/>
          <w:szCs w:val="32"/>
          <w:vertAlign w:val="baseline"/>
          <w:lang w:val="en-US" w:eastAsia="zh-CN" w:bidi="ar-SA"/>
        </w:rPr>
        <w:fldChar w:fldCharType="end"/>
      </w:r>
    </w:p>
    <w:p>
      <w:pPr>
        <w:pStyle w:val="8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_Toc2097384254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kern w:val="0"/>
          <w:szCs w:val="32"/>
          <w:vertAlign w:val="baseline"/>
          <w:lang w:val="en-US" w:eastAsia="zh-CN" w:bidi="ar-SA"/>
        </w:rPr>
        <w:t xml:space="preserve">.5.4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CPU Topologies配置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_Toc2097384254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kern w:val="0"/>
          <w:szCs w:val="32"/>
          <w:vertAlign w:val="baseline"/>
          <w:lang w:val="en-US" w:eastAsia="zh-CN" w:bidi="ar-SA"/>
        </w:rPr>
        <w:fldChar w:fldCharType="end"/>
      </w:r>
    </w:p>
    <w:p>
      <w:pPr>
        <w:pStyle w:val="81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_Toc643951228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spacing w:val="0"/>
          <w:kern w:val="0"/>
          <w:szCs w:val="36"/>
          <w:vertAlign w:val="baseline"/>
          <w:lang w:val="en-US" w:eastAsia="zh-CN" w:bidi="ar-SA"/>
        </w:rPr>
        <w:t xml:space="preserve">.6 </w:t>
      </w:r>
      <w:r>
        <w:rPr>
          <w:rFonts w:hint="default" w:asciiTheme="minorEastAsia" w:hAnsiTheme="minorHAnsi" w:eastAsiaTheme="minorEastAsia" w:cstheme="minorBidi"/>
          <w:kern w:val="2"/>
          <w:szCs w:val="22"/>
          <w:lang w:val="en-US" w:eastAsia="zh-CN" w:bidi="ar-SA"/>
        </w:rPr>
        <w:t>稳定性/性能配置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_Toc643951228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spacing w:val="0"/>
          <w:kern w:val="0"/>
          <w:szCs w:val="36"/>
          <w:vertAlign w:val="baseline"/>
          <w:lang w:val="en-US" w:eastAsia="zh-CN" w:bidi="ar-SA"/>
        </w:rPr>
        <w:fldChar w:fldCharType="end"/>
      </w:r>
    </w:p>
    <w:p>
      <w:pPr>
        <w:pStyle w:val="8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_Toc416428723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kern w:val="0"/>
          <w:szCs w:val="32"/>
          <w:vertAlign w:val="baseline"/>
          <w:lang w:val="en-US" w:eastAsia="zh-CN" w:bidi="ar-SA"/>
        </w:rPr>
        <w:t xml:space="preserve">.6.1 </w:t>
      </w:r>
      <w:r>
        <w:rPr>
          <w:rFonts w:hint="default" w:asciiTheme="minorEastAsia" w:hAnsiTheme="minorHAnsi" w:eastAsiaTheme="minorEastAsia" w:cstheme="minorBidi"/>
          <w:kern w:val="2"/>
          <w:szCs w:val="22"/>
          <w:lang w:val="en-US" w:eastAsia="zh-CN" w:bidi="ar-SA"/>
        </w:rPr>
        <w:t>关闭auditd服务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_Toc416428723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kern w:val="0"/>
          <w:szCs w:val="32"/>
          <w:vertAlign w:val="baseline"/>
          <w:lang w:val="en-US" w:eastAsia="zh-CN" w:bidi="ar-SA"/>
        </w:rPr>
        <w:fldChar w:fldCharType="end"/>
      </w:r>
    </w:p>
    <w:p>
      <w:pPr>
        <w:pStyle w:val="8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_Toc1237434172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kern w:val="0"/>
          <w:szCs w:val="32"/>
          <w:vertAlign w:val="baseline"/>
          <w:lang w:val="en-US" w:eastAsia="zh-CN" w:bidi="ar-SA"/>
        </w:rPr>
        <w:t xml:space="preserve">.6.2 </w:t>
      </w:r>
      <w:r>
        <w:rPr>
          <w:rFonts w:hint="default" w:asciiTheme="minorEastAsia" w:hAnsiTheme="minorHAnsi" w:eastAsiaTheme="minorEastAsia" w:cstheme="minorBidi"/>
          <w:kern w:val="2"/>
          <w:szCs w:val="22"/>
          <w:lang w:val="en-US" w:eastAsia="zh-CN" w:bidi="ar-SA"/>
        </w:rPr>
        <w:t>开启tuned服务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_Toc1237434172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kern w:val="0"/>
          <w:szCs w:val="32"/>
          <w:vertAlign w:val="baseline"/>
          <w:lang w:val="en-US" w:eastAsia="zh-CN" w:bidi="ar-SA"/>
        </w:rPr>
        <w:fldChar w:fldCharType="end"/>
      </w:r>
    </w:p>
    <w:p>
      <w:pPr>
        <w:pStyle w:val="8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_Toc1281511267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kern w:val="0"/>
          <w:szCs w:val="32"/>
          <w:vertAlign w:val="baseline"/>
          <w:lang w:val="en-US" w:eastAsia="zh-CN" w:bidi="ar-SA"/>
        </w:rPr>
        <w:t xml:space="preserve">.6.3 </w:t>
      </w:r>
      <w:r>
        <w:rPr>
          <w:rFonts w:hint="default" w:asciiTheme="minorEastAsia" w:hAnsiTheme="minorHAnsi" w:eastAsiaTheme="minorEastAsia" w:cstheme="minorBidi"/>
          <w:kern w:val="2"/>
          <w:szCs w:val="22"/>
          <w:lang w:val="en-US" w:eastAsia="zh-CN" w:bidi="ar-SA"/>
        </w:rPr>
        <w:t>开启ksm服务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_Toc1281511267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kern w:val="0"/>
          <w:szCs w:val="32"/>
          <w:vertAlign w:val="baseline"/>
          <w:lang w:val="en-US" w:eastAsia="zh-CN" w:bidi="ar-SA"/>
        </w:rPr>
        <w:fldChar w:fldCharType="end"/>
      </w:r>
    </w:p>
    <w:p>
      <w:pPr>
        <w:pStyle w:val="80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_Toc1830285324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vanish w:val="0"/>
          <w:kern w:val="2"/>
          <w:szCs w:val="144"/>
          <w:vertAlign w:val="baseline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新增计算节点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_Toc1830285324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vanish w:val="0"/>
          <w:color w:val="000000"/>
          <w:kern w:val="2"/>
          <w:szCs w:val="144"/>
          <w:vertAlign w:val="baseline"/>
          <w:lang w:val="en-US" w:eastAsia="zh-CN" w:bidi="ar-SA"/>
        </w:rPr>
        <w:fldChar w:fldCharType="end"/>
      </w:r>
    </w:p>
    <w:p>
      <w:pPr>
        <w:pStyle w:val="81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_Toc1939973144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spacing w:val="0"/>
          <w:kern w:val="0"/>
          <w:szCs w:val="36"/>
          <w:vertAlign w:val="baseline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环境</w:t>
      </w:r>
      <w:r>
        <w:rPr>
          <w:rFonts w:hint="default" w:asciiTheme="minorHAnsi" w:hAnsiTheme="minorHAnsi" w:eastAsiaTheme="minorEastAsia" w:cstheme="minorBidi"/>
          <w:kern w:val="2"/>
          <w:szCs w:val="22"/>
          <w:lang w:val="en-US" w:eastAsia="zh-CN" w:bidi="ar-SA"/>
        </w:rPr>
        <w:t>准备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_Toc1939973144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39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spacing w:val="0"/>
          <w:kern w:val="0"/>
          <w:szCs w:val="36"/>
          <w:vertAlign w:val="baseline"/>
          <w:lang w:val="en-US" w:eastAsia="zh-CN" w:bidi="ar-SA"/>
        </w:rPr>
        <w:fldChar w:fldCharType="end"/>
      </w:r>
    </w:p>
    <w:p>
      <w:pPr>
        <w:pStyle w:val="81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_Toc337491113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spacing w:val="0"/>
          <w:kern w:val="0"/>
          <w:szCs w:val="36"/>
          <w:vertAlign w:val="baseline"/>
          <w:lang w:val="en-US" w:eastAsia="zh-CN" w:bidi="ar-SA"/>
        </w:rPr>
        <w:t xml:space="preserve">.2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系统安装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_Toc337491113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spacing w:val="0"/>
          <w:kern w:val="0"/>
          <w:szCs w:val="36"/>
          <w:vertAlign w:val="baseline"/>
          <w:lang w:val="en-US" w:eastAsia="zh-CN" w:bidi="ar-SA"/>
        </w:rPr>
        <w:fldChar w:fldCharType="end"/>
      </w:r>
    </w:p>
    <w:p>
      <w:pPr>
        <w:pStyle w:val="81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_Toc744932918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spacing w:val="0"/>
          <w:kern w:val="0"/>
          <w:szCs w:val="36"/>
          <w:vertAlign w:val="baseline"/>
          <w:lang w:val="en-US" w:eastAsia="zh-CN" w:bidi="ar-SA"/>
        </w:rPr>
        <w:t xml:space="preserve">.3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系统验证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_Toc744932918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spacing w:val="0"/>
          <w:kern w:val="0"/>
          <w:szCs w:val="36"/>
          <w:vertAlign w:val="baseline"/>
          <w:lang w:val="en-US" w:eastAsia="zh-CN" w:bidi="ar-SA"/>
        </w:rPr>
        <w:fldChar w:fldCharType="end"/>
      </w:r>
    </w:p>
    <w:p>
      <w:pPr>
        <w:pStyle w:val="81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_Toc489566890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spacing w:val="0"/>
          <w:kern w:val="0"/>
          <w:szCs w:val="36"/>
          <w:vertAlign w:val="baseline"/>
          <w:lang w:val="en-US" w:eastAsia="zh-CN" w:bidi="ar-SA"/>
        </w:rPr>
        <w:t xml:space="preserve">.4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系统调优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_Toc489566890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spacing w:val="0"/>
          <w:kern w:val="0"/>
          <w:szCs w:val="36"/>
          <w:vertAlign w:val="baseline"/>
          <w:lang w:val="en-US" w:eastAsia="zh-CN" w:bidi="ar-SA"/>
        </w:rPr>
        <w:fldChar w:fldCharType="end"/>
      </w:r>
    </w:p>
    <w:p>
      <w:pPr>
        <w:pStyle w:val="80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_Toc1365656251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vanish w:val="0"/>
          <w:kern w:val="2"/>
          <w:szCs w:val="144"/>
          <w:vertAlign w:val="baseline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新增存储节点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_Toc1365656251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vanish w:val="0"/>
          <w:color w:val="000000"/>
          <w:kern w:val="2"/>
          <w:szCs w:val="144"/>
          <w:vertAlign w:val="baseline"/>
          <w:lang w:val="en-US" w:eastAsia="zh-CN" w:bidi="ar-SA"/>
        </w:rPr>
        <w:fldChar w:fldCharType="end"/>
      </w:r>
    </w:p>
    <w:p>
      <w:pPr>
        <w:pStyle w:val="81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_Toc446619657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spacing w:val="0"/>
          <w:kern w:val="0"/>
          <w:szCs w:val="36"/>
          <w:vertAlign w:val="baseline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环境</w:t>
      </w:r>
      <w:r>
        <w:rPr>
          <w:rFonts w:hint="default" w:asciiTheme="minorHAnsi" w:hAnsiTheme="minorHAnsi" w:eastAsiaTheme="minorEastAsia" w:cstheme="minorBidi"/>
          <w:kern w:val="2"/>
          <w:szCs w:val="22"/>
          <w:lang w:val="en-US" w:eastAsia="zh-CN" w:bidi="ar-SA"/>
        </w:rPr>
        <w:t>准备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_Toc446619657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spacing w:val="0"/>
          <w:kern w:val="0"/>
          <w:szCs w:val="36"/>
          <w:vertAlign w:val="baseline"/>
          <w:lang w:val="en-US" w:eastAsia="zh-CN" w:bidi="ar-SA"/>
        </w:rPr>
        <w:fldChar w:fldCharType="end"/>
      </w:r>
    </w:p>
    <w:p>
      <w:pPr>
        <w:pStyle w:val="81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_Toc1263295103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spacing w:val="0"/>
          <w:kern w:val="0"/>
          <w:szCs w:val="36"/>
          <w:vertAlign w:val="baseline"/>
          <w:lang w:val="en-US" w:eastAsia="zh-CN" w:bidi="ar-SA"/>
        </w:rPr>
        <w:t xml:space="preserve">.2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系统安装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_Toc1263295103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spacing w:val="0"/>
          <w:kern w:val="0"/>
          <w:szCs w:val="36"/>
          <w:vertAlign w:val="baseline"/>
          <w:lang w:val="en-US" w:eastAsia="zh-CN" w:bidi="ar-SA"/>
        </w:rPr>
        <w:fldChar w:fldCharType="end"/>
      </w:r>
    </w:p>
    <w:p>
      <w:pPr>
        <w:pStyle w:val="81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_Toc646835556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9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spacing w:val="0"/>
          <w:kern w:val="0"/>
          <w:szCs w:val="36"/>
          <w:vertAlign w:val="baseline"/>
          <w:lang w:val="en-US" w:eastAsia="zh-CN" w:bidi="ar-SA"/>
        </w:rPr>
        <w:t xml:space="preserve">.3 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系统验证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_Toc646835556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snapToGrid w:val="0"/>
          <w:vanish w:val="0"/>
          <w:color w:val="000000"/>
          <w:spacing w:val="0"/>
          <w:kern w:val="0"/>
          <w:szCs w:val="36"/>
          <w:vertAlign w:val="baseline"/>
          <w:lang w:val="en-US" w:eastAsia="zh-CN" w:bidi="ar-SA"/>
        </w:rPr>
        <w:fldChar w:fldCharType="end"/>
      </w:r>
    </w:p>
    <w:p>
      <w:pPr>
        <w:pStyle w:val="80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_Toc109383418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vanish w:val="0"/>
          <w:kern w:val="2"/>
          <w:szCs w:val="144"/>
          <w:vertAlign w:val="baseline"/>
          <w:lang w:val="en-US" w:eastAsia="zh-CN" w:bidi="ar-SA"/>
        </w:rPr>
        <w:t xml:space="preserve">0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常用命令行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_Toc109383418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vanish w:val="0"/>
          <w:color w:val="000000"/>
          <w:kern w:val="2"/>
          <w:szCs w:val="144"/>
          <w:vertAlign w:val="baseline"/>
          <w:lang w:val="en-US" w:eastAsia="zh-CN" w:bidi="ar-SA"/>
        </w:rPr>
        <w:fldChar w:fldCharType="end"/>
      </w:r>
    </w:p>
    <w:p>
      <w:pPr>
        <w:pStyle w:val="80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_Toc883126452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vanish w:val="0"/>
          <w:kern w:val="2"/>
          <w:szCs w:val="144"/>
          <w:vertAlign w:val="baseline"/>
          <w:lang w:val="en-US" w:eastAsia="zh-CN" w:bidi="ar-SA"/>
        </w:rPr>
        <w:t xml:space="preserve">1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FAQ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_Toc883126452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Book Antiqua" w:hAnsi="Book Antiqua" w:eastAsia="黑体" w:cs="Book Antiqua"/>
          <w:bCs/>
          <w:i w:val="0"/>
          <w:iCs w:val="0"/>
          <w:caps w:val="0"/>
          <w:strike w:val="0"/>
          <w:dstrike w:val="0"/>
          <w:vanish w:val="0"/>
          <w:color w:val="000000"/>
          <w:kern w:val="2"/>
          <w:szCs w:val="144"/>
          <w:vertAlign w:val="baseline"/>
          <w:lang w:val="en-US" w:eastAsia="zh-CN" w:bidi="ar-SA"/>
        </w:rP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2"/>
      </w:pPr>
      <w:bookmarkStart w:id="0" w:name="_Toc1231069370"/>
      <w:bookmarkStart w:id="1" w:name="_Toc903269885"/>
      <w:r>
        <w:t>部署背景</w:t>
      </w:r>
      <w:bookmarkEnd w:id="0"/>
      <w:bookmarkEnd w:id="1"/>
    </w:p>
    <w:p>
      <w:pPr>
        <w:rPr>
          <w:rFonts w:hint="default"/>
          <w:lang w:eastAsia="zh-CN"/>
        </w:rPr>
      </w:pPr>
      <w:bookmarkStart w:id="2" w:name="_Toc510606461"/>
      <w:r>
        <w:rPr>
          <w:rFonts w:hint="default"/>
          <w:lang w:eastAsia="zh-CN"/>
        </w:rPr>
        <w:t>公司有5台服务器，用于各个部门的开发和测试，然而，由于无法做到“环境”和资源的隔离，会导致：</w:t>
      </w:r>
    </w:p>
    <w:p>
      <w:pPr>
        <w:numPr>
          <w:ilvl w:val="0"/>
          <w:numId w:val="2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各个开发部门之间的运行环境出现冲突</w:t>
      </w:r>
    </w:p>
    <w:p>
      <w:pPr>
        <w:numPr>
          <w:ilvl w:val="0"/>
          <w:numId w:val="2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各个开发部门对服务器的资源进行竞争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Openstack可以解决上述“环境”和“资源”隔离的痛点，其具有如下优点：</w:t>
      </w:r>
    </w:p>
    <w:p>
      <w:pPr>
        <w:numPr>
          <w:ilvl w:val="0"/>
          <w:numId w:val="28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虚拟机的运行环境完全隔离</w:t>
      </w:r>
    </w:p>
    <w:p>
      <w:pPr>
        <w:numPr>
          <w:ilvl w:val="0"/>
          <w:numId w:val="28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虚拟机资源可以根据需求定制，且可动态调整</w:t>
      </w:r>
    </w:p>
    <w:p>
      <w:pPr>
        <w:numPr>
          <w:ilvl w:val="0"/>
          <w:numId w:val="28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充分有效地利用整个集群的资源</w:t>
      </w:r>
    </w:p>
    <w:p>
      <w:pPr>
        <w:pStyle w:val="2"/>
      </w:pPr>
      <w:bookmarkStart w:id="3" w:name="_Toc1019387016"/>
      <w:bookmarkStart w:id="4" w:name="_Toc1192693154"/>
      <w:r>
        <w:t>系统架构</w:t>
      </w:r>
      <w:bookmarkEnd w:id="3"/>
      <w:bookmarkEnd w:id="4"/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为了快速、简单地部署OpenStack，采用了Packstack（部署Pike版本）工具来先部署两台机器，为了尽可能充分利用资源，服务器“21-server”将充当多个角色，如下图2-1所示：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  </w:t>
      </w:r>
    </w:p>
    <w:p>
      <w:pPr>
        <w:rPr>
          <w:sz w:val="21"/>
        </w:rPr>
      </w:pPr>
      <w:r>
        <w:rPr>
          <w:sz w:val="44"/>
        </w:rPr>
        <w:pict>
          <v:group id="_x0000_s2088" o:spid="_x0000_s2088" o:spt="203" style="position:absolute;left:0pt;margin-left:72.6pt;margin-top:19.75pt;height:244.8pt;width:149.4pt;z-index:251688960;mso-width-relative:page;mso-height-relative:page;" coordorigin="6221,160487" coordsize="2988,4896">
            <o:lock v:ext="edit" aspectratio="f"/>
            <v:rect id="_x0000_s2050" o:spid="_x0000_s2050" o:spt="1" style="position:absolute;left:6221;top:160487;height:4307;width:2989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</v:rect>
            <v:shape id="_x0000_s2087" o:spid="_x0000_s2087" o:spt="202" type="#_x0000_t202" style="position:absolute;left:6454;top:164879;height:504;width:2358;" fillcolor="#FFFFFF" filled="t" stroked="f" coordsize="21600,21600">
              <v:path/>
              <v:fill on="t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t>21-server</w:t>
                    </w:r>
                  </w:p>
                </w:txbxContent>
              </v:textbox>
            </v:shape>
            <v:shape id="_x0000_s2084" o:spid="_x0000_s2084" o:spt="202" type="#_x0000_t202" style="position:absolute;left:6789;top:161802;height:729;width:1767;" fillcolor="#FFFFFF" filled="t" stroked="t" coordsize="21600,21600">
              <v:path/>
              <v:fill on="t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t>网络节点</w:t>
                    </w:r>
                  </w:p>
                </w:txbxContent>
              </v:textbox>
            </v:shape>
            <v:shape id="_x0000_s2086" o:spid="_x0000_s2086" o:spt="202" type="#_x0000_t202" style="position:absolute;left:6793;top:162695;height:729;width:1767;" fillcolor="#FFFFFF" filled="t" stroked="t" coordsize="21600,21600">
              <v:path/>
              <v:fill on="t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t>计算节点</w:t>
                    </w:r>
                  </w:p>
                </w:txbxContent>
              </v:textbox>
            </v:shape>
            <v:shape id="_x0000_s2085" o:spid="_x0000_s2085" o:spt="202" type="#_x0000_t202" style="position:absolute;left:6808;top:163610;height:729;width:1767;" fillcolor="#FFFFFF" filled="t" stroked="t" coordsize="21600,21600">
              <v:path/>
              <v:fill on="t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t>存储节点</w:t>
                    </w:r>
                  </w:p>
                </w:txbxContent>
              </v:textbox>
            </v:shape>
            <v:shape id="_x0000_s2083" o:spid="_x0000_s2083" o:spt="202" type="#_x0000_t202" style="position:absolute;left:6789;top:160941;height:729;width:1767;" fillcolor="#FFFFFF" filled="t" stroked="t" coordsize="21600,21600">
              <v:path/>
              <v:fill on="t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t>控制节点</w:t>
                    </w:r>
                  </w:p>
                </w:txbxContent>
              </v:textbox>
            </v:shape>
          </v:group>
        </w:pict>
      </w:r>
      <w:r>
        <w:rPr>
          <w:sz w:val="44"/>
        </w:rPr>
        <w:pict>
          <v:line id="_x0000_s2100" o:spid="_x0000_s2100" o:spt="20" style="position:absolute;left:0pt;margin-left:222.3pt;margin-top:124.7pt;height:0.05pt;width:87.85pt;z-index:251694080;mso-width-relative:page;mso-height-relative:page;" fillcolor="#FFFFFF" filled="t" stroked="t" coordsize="21600,21600">
            <v:path arrowok="t"/>
            <v:fill on="t" focussize="0,0"/>
            <v:stroke color="#000000"/>
            <v:imagedata o:title=""/>
            <o:lock v:ext="edit" aspectratio="f"/>
          </v:line>
        </w:pict>
      </w:r>
      <w:r>
        <w:rPr>
          <w:sz w:val="44"/>
        </w:rPr>
        <w:pict>
          <v:group id="_x0000_s2102" o:spid="_x0000_s2102" o:spt="203" style="position:absolute;left:0pt;margin-left:310.65pt;margin-top:19pt;height:242.25pt;width:141.4pt;z-index:251696128;mso-width-relative:page;mso-height-relative:page;" coordorigin="11716,109992" coordsize="2828,4845">
            <o:lock v:ext="edit" aspectratio="f"/>
            <v:rect id="_x0000_s2089" o:spid="_x0000_s2089" o:spt="1" style="position:absolute;left:11716;top:109992;height:4307;width:2828;" fillcolor="#FFFFFF" filled="t" stroked="t" coordsize="21600,21600">
              <v:path/>
              <v:fill on="t" focussize="0,0"/>
              <v:stroke color="#000000" joinstyle="miter"/>
              <v:imagedata o:title=""/>
              <o:lock v:ext="edit" aspectratio="f"/>
            </v:rect>
            <v:shape id="_x0000_s2090" o:spid="_x0000_s2090" o:spt="202" type="#_x0000_t202" style="position:absolute;left:12326;top:111734;height:729;width:1767;" fillcolor="#FFFFFF" filled="t" stroked="t" coordsize="21600,21600">
              <v:path/>
              <v:fill on="t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t>计算节点</w:t>
                    </w:r>
                  </w:p>
                </w:txbxContent>
              </v:textbox>
            </v:shape>
            <v:shape id="_x0000_s2092" o:spid="_x0000_s2092" o:spt="202" type="#_x0000_t202" style="position:absolute;left:11945;top:114333;height:504;width:2358;" fillcolor="#FFFFFF" filled="t" stroked="f" coordsize="21600,21600">
              <v:path/>
              <v:fill on="t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t>22-server</w:t>
                    </w:r>
                  </w:p>
                </w:txbxContent>
              </v:textbox>
            </v:shape>
          </v:group>
        </w:pict>
      </w:r>
      <w:r>
        <w:rPr>
          <w:sz w:val="21"/>
        </w:rPr>
        <w:t xml:space="preserve">         </w:t>
      </w:r>
      <w:r>
        <w:rPr>
          <w:sz w:val="21"/>
        </w:rPr>
        <w:pict>
          <v:group id="_x0000_s2095" o:spid="_x0000_s2095" o:spt="203" style="height:268.75pt;width:426.7pt;" coordsize="5419089,3413124" editas="canvas">
            <o:lock v:ext="edit"/>
            <v:shape id="_x0000_s2094" o:spid="_x0000_s2094" o:spt="75" type="#_x0000_t75" style="position:absolute;left:0;top:0;height:3413124;width:5419089;" filled="f" stroked="f" coordsize="21600,21600">
              <v:path/>
              <v:fill on="f" focussize="0,0"/>
              <v:stroke on="f"/>
              <v:imagedata o:title=""/>
              <o:lock v:ext="edit" aspectratio="f"/>
            </v:shape>
            <w10:wrap type="none"/>
            <w10:anchorlock/>
          </v:group>
        </w:pict>
      </w:r>
    </w:p>
    <w:p>
      <w:pPr>
        <w:rPr>
          <w:rFonts w:hint="eastAsia"/>
          <w:lang w:eastAsia="zh-CN"/>
        </w:rPr>
      </w:pPr>
      <w:r>
        <w:rPr>
          <w:sz w:val="21"/>
        </w:rPr>
        <w:t xml:space="preserve">                                      图2-1： 系统架构</w:t>
      </w:r>
    </w:p>
    <w:p>
      <w:pPr>
        <w:pStyle w:val="2"/>
      </w:pPr>
      <w:bookmarkStart w:id="5" w:name="_Toc639396070"/>
      <w:bookmarkStart w:id="6" w:name="_Toc579533016"/>
      <w:r>
        <w:t>环境准备</w:t>
      </w:r>
      <w:bookmarkEnd w:id="5"/>
      <w:bookmarkEnd w:id="6"/>
    </w:p>
    <w:p>
      <w:pPr>
        <w:pStyle w:val="3"/>
        <w:numPr>
          <w:numId w:val="0"/>
        </w:numPr>
        <w:ind w:leftChars="0"/>
        <w:rPr>
          <w:rFonts w:hint="default"/>
          <w:lang w:eastAsia="zh-CN"/>
        </w:rPr>
      </w:pPr>
      <w:bookmarkStart w:id="7" w:name="_Toc883147624"/>
      <w:bookmarkStart w:id="8" w:name="_Toc1406281838"/>
      <w:r>
        <w:rPr>
          <w:rFonts w:hint="default"/>
          <w:lang w:eastAsia="zh-CN"/>
        </w:rPr>
        <w:t>3.1 软件准备</w:t>
      </w:r>
      <w:bookmarkEnd w:id="7"/>
      <w:bookmarkEnd w:id="8"/>
    </w:p>
    <w:p>
      <w:pPr>
        <w:pStyle w:val="4"/>
        <w:rPr>
          <w:rFonts w:hint="default"/>
          <w:lang w:eastAsia="zh-CN"/>
        </w:rPr>
      </w:pPr>
      <w:bookmarkStart w:id="9" w:name="_Toc395875939"/>
      <w:bookmarkStart w:id="10" w:name="_Toc1138764504"/>
      <w:r>
        <w:rPr>
          <w:rFonts w:hint="default"/>
          <w:lang w:eastAsia="zh-CN"/>
        </w:rPr>
        <w:t>OS系统</w:t>
      </w:r>
      <w:bookmarkEnd w:id="9"/>
      <w:bookmarkEnd w:id="10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本次安装将基于CentOS7.4，需要提前安装好系统。</w:t>
      </w:r>
    </w:p>
    <w:p>
      <w:pPr>
        <w:pStyle w:val="4"/>
        <w:rPr>
          <w:rFonts w:hint="default"/>
          <w:lang w:eastAsia="zh-CN"/>
        </w:rPr>
      </w:pPr>
      <w:bookmarkStart w:id="11" w:name="_Toc82112397"/>
      <w:bookmarkStart w:id="12" w:name="_Toc1302725955"/>
      <w:r>
        <w:rPr>
          <w:rFonts w:hint="default"/>
          <w:lang w:eastAsia="zh-CN"/>
        </w:rPr>
        <w:t>虚拟化软件</w:t>
      </w:r>
      <w:bookmarkEnd w:id="11"/>
      <w:bookmarkEnd w:id="12"/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Open</w:t>
      </w:r>
      <w:r>
        <w:rPr>
          <w:rFonts w:hint="default" w:asciiTheme="minorEastAsia" w:hAnsiTheme="minorEastAsia"/>
        </w:rPr>
        <w:t>S</w:t>
      </w:r>
      <w:r>
        <w:rPr>
          <w:rFonts w:hint="eastAsia" w:asciiTheme="minorEastAsia" w:hAnsiTheme="minorEastAsia"/>
        </w:rPr>
        <w:t>tack的底层需要使用虚拟化软件来提供支持，因此需要在</w:t>
      </w:r>
      <w:r>
        <w:rPr>
          <w:rFonts w:hint="default" w:asciiTheme="minorEastAsia" w:hAnsiTheme="minorEastAsia"/>
        </w:rPr>
        <w:t>计算</w:t>
      </w:r>
      <w:r>
        <w:rPr>
          <w:rFonts w:hint="eastAsia" w:asciiTheme="minorEastAsia" w:hAnsiTheme="minorEastAsia"/>
        </w:rPr>
        <w:t>节点上安装虚拟化</w:t>
      </w:r>
      <w:r>
        <w:rPr>
          <w:rFonts w:hint="default" w:asciiTheme="minorEastAsia" w:hAnsiTheme="minorEastAsia"/>
        </w:rPr>
        <w:t>软件：</w:t>
      </w:r>
    </w:p>
    <w:tbl>
      <w:tblPr>
        <w:tblStyle w:val="125"/>
        <w:tblW w:w="10361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1"/>
      </w:tblGrid>
      <w:tr>
        <w:tc>
          <w:tcPr>
            <w:tcW w:w="10361" w:type="dxa"/>
            <w:shd w:val="clear" w:color="auto" w:fill="D8D8D8" w:themeFill="background1" w:themeFillShade="D9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# yum groups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install "Virtualization Host"   </w:t>
            </w:r>
            <w:r>
              <w:rPr>
                <w:rFonts w:ascii="Gungsuh" w:hAnsi="Gungsuh" w:eastAsia="SimSun" w:cs="Times New Roman"/>
                <w:sz w:val="16"/>
                <w:szCs w:val="16"/>
              </w:rPr>
              <w:sym w:font="Wingdings" w:char="F0E7"/>
            </w:r>
          </w:p>
        </w:tc>
      </w:tr>
    </w:tbl>
    <w:p>
      <w:pPr>
        <w:pStyle w:val="3"/>
        <w:rPr>
          <w:rFonts w:hint="eastAsia"/>
          <w:lang w:eastAsia="zh-CN"/>
        </w:rPr>
      </w:pPr>
      <w:bookmarkStart w:id="13" w:name="_Toc810791466"/>
      <w:bookmarkStart w:id="14" w:name="_Toc575796171"/>
      <w:r>
        <w:rPr>
          <w:rFonts w:hint="default"/>
          <w:lang w:eastAsia="zh-CN"/>
        </w:rPr>
        <w:t>服务准备</w:t>
      </w:r>
      <w:bookmarkEnd w:id="13"/>
      <w:bookmarkEnd w:id="14"/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在每台机器上执行如下命令：</w:t>
      </w:r>
    </w:p>
    <w:tbl>
      <w:tblPr>
        <w:tblStyle w:val="125"/>
        <w:tblW w:w="10361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4A4A4" w:themeFill="background1" w:themeFillShade="A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1"/>
      </w:tblGrid>
      <w:tr>
        <w:tc>
          <w:tcPr>
            <w:tcW w:w="10361" w:type="dxa"/>
            <w:shd w:val="clear" w:color="auto" w:fill="D7D7D7" w:themeFill="background1" w:themeFillShade="D8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# 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systemctl disable firewalld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# 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systemctl stop firewalld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# 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systemctl disable NetworkManager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# 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systemctl stop NetworkManager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# 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systemctl enable network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# 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systemctl start network</w:t>
            </w:r>
          </w:p>
          <w:p>
            <w:pPr>
              <w:rPr>
                <w:rFonts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#  systemctl stop iptables</w:t>
            </w:r>
          </w:p>
          <w:p>
            <w:pPr>
              <w:rPr>
                <w:rFonts w:hint="eastAsia" w:cs="Times New Roman" w:asciiTheme="minorEastAsia" w:hAnsiTheme="minorEastAsia"/>
                <w:sz w:val="16"/>
                <w:szCs w:val="16"/>
                <w:lang w:eastAsia="zh-CN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#  systemctl disable iptables</w:t>
            </w:r>
          </w:p>
        </w:tc>
      </w:tr>
    </w:tbl>
    <w:p>
      <w:pPr>
        <w:pStyle w:val="3"/>
        <w:rPr>
          <w:rFonts w:hint="eastAsia"/>
          <w:lang w:eastAsia="zh-CN"/>
        </w:rPr>
      </w:pPr>
      <w:bookmarkStart w:id="15" w:name="_Toc1321521525"/>
      <w:bookmarkStart w:id="16" w:name="_Toc1287533566"/>
      <w:r>
        <w:rPr>
          <w:rFonts w:hint="default"/>
          <w:lang w:eastAsia="zh-CN"/>
        </w:rPr>
        <w:t>配置准备</w:t>
      </w:r>
      <w:bookmarkEnd w:id="15"/>
      <w:bookmarkEnd w:id="16"/>
    </w:p>
    <w:p>
      <w:pPr>
        <w:pStyle w:val="4"/>
        <w:rPr>
          <w:rFonts w:hint="eastAsia"/>
          <w:lang w:eastAsia="zh-CN"/>
        </w:rPr>
      </w:pPr>
      <w:bookmarkStart w:id="17" w:name="_Toc916935965"/>
      <w:bookmarkStart w:id="18" w:name="_Toc637560039"/>
      <w:r>
        <w:rPr>
          <w:rFonts w:hint="default"/>
          <w:lang w:eastAsia="zh-CN"/>
        </w:rPr>
        <w:t>语言设置</w:t>
      </w:r>
      <w:bookmarkEnd w:id="17"/>
      <w:bookmarkEnd w:id="18"/>
    </w:p>
    <w:bookmarkEnd w:id="2"/>
    <w:p>
      <w:pPr>
        <w:rPr>
          <w:rFonts w:asciiTheme="minorEastAsia" w:hAnsiTheme="minorEastAsia"/>
        </w:rPr>
      </w:pPr>
      <w:r>
        <w:rPr>
          <w:rFonts w:hint="default" w:asciiTheme="minorEastAsia" w:hAnsiTheme="minorEastAsia"/>
        </w:rPr>
        <w:t>设置每台机器</w:t>
      </w:r>
      <w:r>
        <w:rPr>
          <w:rFonts w:hint="eastAsia" w:asciiTheme="minorEastAsia" w:hAnsiTheme="minorEastAsia"/>
        </w:rPr>
        <w:t>OS的语言</w:t>
      </w:r>
      <w:r>
        <w:rPr>
          <w:rFonts w:hint="default" w:asciiTheme="minorEastAsia" w:hAnsiTheme="minorEastAsia"/>
        </w:rPr>
        <w:t>如下：</w:t>
      </w:r>
    </w:p>
    <w:tbl>
      <w:tblPr>
        <w:tblStyle w:val="125"/>
        <w:tblW w:w="1042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c>
          <w:tcPr>
            <w:tcW w:w="10420" w:type="dxa"/>
            <w:shd w:val="clear" w:color="auto" w:fill="D8D8D8" w:themeFill="background1" w:themeFillShade="D9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# echo $LANG</w:t>
            </w:r>
          </w:p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en_US.UTF-8</w:t>
            </w:r>
          </w:p>
        </w:tc>
      </w:tr>
    </w:tbl>
    <w:p>
      <w:pPr/>
    </w:p>
    <w:p>
      <w:pPr/>
    </w:p>
    <w:p>
      <w:pPr>
        <w:pStyle w:val="4"/>
      </w:pPr>
      <w:bookmarkStart w:id="19" w:name="_Toc1311262610"/>
      <w:bookmarkStart w:id="20" w:name="_Toc510606463"/>
      <w:bookmarkStart w:id="21" w:name="_Toc1413856601"/>
      <w:r>
        <w:rPr>
          <w:rFonts w:hint="eastAsia"/>
        </w:rPr>
        <w:t>网络环境设置</w:t>
      </w:r>
      <w:bookmarkEnd w:id="19"/>
      <w:bookmarkEnd w:id="20"/>
      <w:bookmarkEnd w:id="21"/>
    </w:p>
    <w:p>
      <w:pPr>
        <w:numPr>
          <w:ilvl w:val="0"/>
          <w:numId w:val="29"/>
        </w:numPr>
        <w:tabs>
          <w:tab w:val="left" w:pos="420"/>
        </w:tabs>
        <w:ind w:left="420" w:leftChars="0" w:hanging="420" w:firstLineChars="0"/>
        <w:rPr>
          <w:rFonts w:hint="eastAsia" w:asciiTheme="minorEastAsia" w:hAnsiTheme="minorEastAsia"/>
        </w:rPr>
      </w:pPr>
      <w:r>
        <w:t>配置每台机器之间可以无密码访问，为了简化，每台机器使用相同的公钥和私钥</w:t>
      </w:r>
    </w:p>
    <w:p>
      <w:pPr>
        <w:numPr>
          <w:ilvl w:val="0"/>
          <w:numId w:val="29"/>
        </w:numPr>
        <w:tabs>
          <w:tab w:val="left" w:pos="420"/>
        </w:tabs>
        <w:ind w:left="420" w:leftChars="0" w:hanging="420" w:firstLineChars="0"/>
        <w:rPr>
          <w:rFonts w:hint="eastAsia" w:asciiTheme="minorEastAsia" w:hAnsiTheme="minorEastAsia"/>
        </w:rPr>
      </w:pPr>
      <w:r>
        <w:t>修改/etc/hosts，使得每台之间机器可以互相使用hostname进行通信</w:t>
      </w:r>
    </w:p>
    <w:p>
      <w:pPr>
        <w:rPr>
          <w:rFonts w:hint="eastAsia"/>
        </w:rPr>
      </w:pPr>
    </w:p>
    <w:p>
      <w:pPr>
        <w:pStyle w:val="4"/>
      </w:pPr>
      <w:bookmarkStart w:id="22" w:name="_Toc1488123837"/>
      <w:bookmarkStart w:id="23" w:name="_Toc702538972"/>
      <w:r>
        <w:t>安全设置</w:t>
      </w:r>
      <w:bookmarkEnd w:id="22"/>
      <w:bookmarkEnd w:id="23"/>
    </w:p>
    <w:p>
      <w:pPr>
        <w:pStyle w:val="178"/>
        <w:rPr>
          <w:rFonts w:asciiTheme="minorEastAsia" w:hAnsiTheme="minorEastAsia"/>
        </w:rPr>
      </w:pPr>
      <w:r>
        <w:rPr>
          <w:rFonts w:hint="default" w:asciiTheme="minorEastAsia" w:hAnsiTheme="minorEastAsia"/>
        </w:rPr>
        <w:t>关闭每台机器上的SELinux设置:</w:t>
      </w:r>
    </w:p>
    <w:tbl>
      <w:tblPr>
        <w:tblStyle w:val="125"/>
        <w:tblW w:w="10375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5"/>
      </w:tblGrid>
      <w:tr>
        <w:tc>
          <w:tcPr>
            <w:tcW w:w="10375" w:type="dxa"/>
            <w:shd w:val="clear" w:color="auto" w:fill="D8D8D8" w:themeFill="background1" w:themeFillShade="D9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# vim /etc/selinux/config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……</w:t>
            </w:r>
          </w:p>
          <w:p>
            <w:pP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  <w:t>SELINUX=disabled</w:t>
            </w:r>
          </w:p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…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…</w:t>
            </w:r>
          </w:p>
        </w:tc>
      </w:tr>
    </w:tbl>
    <w:p>
      <w:pPr/>
      <w:r>
        <w:rPr>
          <w:sz w:val="18"/>
          <w:szCs w:val="20"/>
        </w:rPr>
        <w:t>注：需要重启机器才能生效，可以使用”setenforce 0”临时关闭。</w:t>
      </w:r>
    </w:p>
    <w:p>
      <w:pPr>
        <w:rPr>
          <w:rFonts w:hint="eastAsia"/>
          <w:lang w:eastAsia="zh-CN"/>
        </w:rPr>
      </w:pPr>
      <w:bookmarkStart w:id="24" w:name="_Toc510606468"/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清空</w:t>
      </w:r>
      <w:r>
        <w:rPr>
          <w:rFonts w:hint="default"/>
          <w:lang w:eastAsia="zh-CN"/>
        </w:rPr>
        <w:t>每台机器上的</w:t>
      </w:r>
      <w:r>
        <w:rPr>
          <w:rFonts w:hint="eastAsia"/>
          <w:lang w:eastAsia="zh-CN"/>
        </w:rPr>
        <w:t>iptables</w:t>
      </w:r>
      <w:bookmarkEnd w:id="24"/>
      <w:r>
        <w:rPr>
          <w:rFonts w:hint="default"/>
          <w:lang w:eastAsia="zh-CN"/>
        </w:rPr>
        <w:t>规则：</w:t>
      </w:r>
    </w:p>
    <w:tbl>
      <w:tblPr>
        <w:tblStyle w:val="125"/>
        <w:tblW w:w="10329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9"/>
      </w:tblGrid>
      <w:tr>
        <w:tc>
          <w:tcPr>
            <w:tcW w:w="10329" w:type="dxa"/>
            <w:shd w:val="clear" w:color="auto" w:fill="D8D8D8" w:themeFill="background1" w:themeFillShade="D9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# </w:t>
            </w:r>
            <w:r>
              <w:rPr>
                <w:rFonts w:cs="Times New Roman" w:asciiTheme="minorEastAsia" w:hAnsiTheme="minorEastAsia"/>
                <w:sz w:val="16"/>
                <w:szCs w:val="16"/>
              </w:rPr>
              <w:t>iptables -F</w:t>
            </w:r>
          </w:p>
        </w:tc>
      </w:tr>
    </w:tbl>
    <w:p>
      <w:pPr/>
    </w:p>
    <w:p>
      <w:pPr/>
    </w:p>
    <w:p>
      <w:pPr/>
    </w:p>
    <w:p>
      <w:pPr>
        <w:pStyle w:val="2"/>
      </w:pPr>
      <w:bookmarkStart w:id="25" w:name="_Toc1297398900"/>
      <w:bookmarkStart w:id="26" w:name="_Toc510606469"/>
      <w:bookmarkStart w:id="27" w:name="_Toc1203463493"/>
      <w:r>
        <w:rPr>
          <w:rFonts w:hint="default"/>
        </w:rPr>
        <w:t>系统</w:t>
      </w:r>
      <w:r>
        <w:rPr>
          <w:rFonts w:hint="eastAsia"/>
        </w:rPr>
        <w:t>安装</w:t>
      </w:r>
      <w:bookmarkEnd w:id="25"/>
      <w:bookmarkEnd w:id="26"/>
      <w:bookmarkEnd w:id="27"/>
    </w:p>
    <w:p>
      <w:pPr>
        <w:pStyle w:val="3"/>
      </w:pPr>
      <w:bookmarkStart w:id="28" w:name="_Toc1062131242"/>
      <w:bookmarkStart w:id="29" w:name="_Toc510606472"/>
      <w:bookmarkStart w:id="30" w:name="_Toc65292085"/>
      <w:r>
        <w:rPr>
          <w:rFonts w:hint="eastAsia"/>
        </w:rPr>
        <w:t>配置软件源</w:t>
      </w:r>
      <w:bookmarkEnd w:id="28"/>
      <w:bookmarkEnd w:id="29"/>
      <w:bookmarkEnd w:id="30"/>
    </w:p>
    <w:p>
      <w:pPr/>
      <w:r>
        <w:t>在控制节点上执行：</w:t>
      </w:r>
    </w:p>
    <w:tbl>
      <w:tblPr>
        <w:tblStyle w:val="125"/>
        <w:tblW w:w="10397" w:type="dxa"/>
        <w:tblInd w:w="1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7"/>
      </w:tblGrid>
      <w:tr>
        <w:tc>
          <w:tcPr>
            <w:tcW w:w="10397" w:type="dxa"/>
            <w:shd w:val="clear" w:color="auto" w:fill="D8D8D8" w:themeFill="background1" w:themeFillShade="D9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# 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yum install -y centos-release-openstack-pike</w:t>
            </w:r>
          </w:p>
        </w:tc>
      </w:tr>
    </w:tbl>
    <w:p>
      <w:pPr/>
    </w:p>
    <w:p>
      <w:pPr>
        <w:pStyle w:val="3"/>
      </w:pPr>
      <w:bookmarkStart w:id="31" w:name="_Toc510606473"/>
      <w:bookmarkStart w:id="32" w:name="_Toc1674139528"/>
      <w:bookmarkStart w:id="33" w:name="_Toc697077394"/>
      <w:r>
        <w:rPr>
          <w:rFonts w:hint="eastAsia"/>
        </w:rPr>
        <w:t>安装packstack</w:t>
      </w:r>
      <w:bookmarkEnd w:id="31"/>
      <w:r>
        <w:rPr>
          <w:rFonts w:hint="default"/>
        </w:rPr>
        <w:t>工具</w:t>
      </w:r>
      <w:bookmarkEnd w:id="32"/>
      <w:bookmarkEnd w:id="33"/>
    </w:p>
    <w:p>
      <w:pPr/>
      <w:r>
        <w:rPr>
          <w:rFonts w:hint="default"/>
        </w:rPr>
        <w:t>在控制节点上执行：</w:t>
      </w:r>
    </w:p>
    <w:tbl>
      <w:tblPr>
        <w:tblStyle w:val="125"/>
        <w:tblW w:w="10551" w:type="dxa"/>
        <w:tblInd w:w="1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1"/>
      </w:tblGrid>
      <w:tr>
        <w:tc>
          <w:tcPr>
            <w:tcW w:w="10551" w:type="dxa"/>
            <w:shd w:val="clear" w:color="auto" w:fill="D8D8D8" w:themeFill="background1" w:themeFillShade="D9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# 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yum install -y openstack-packstack</w:t>
            </w:r>
          </w:p>
        </w:tc>
      </w:tr>
    </w:tbl>
    <w:p>
      <w:pPr>
        <w:pStyle w:val="3"/>
      </w:pPr>
      <w:bookmarkStart w:id="34" w:name="_Toc1028165138"/>
      <w:bookmarkStart w:id="35" w:name="_Toc1021229029"/>
      <w:r>
        <w:t>生成answer-file文件</w:t>
      </w:r>
      <w:bookmarkEnd w:id="34"/>
      <w:bookmarkEnd w:id="35"/>
    </w:p>
    <w:p>
      <w:pPr/>
      <w:r>
        <w:rPr>
          <w:rFonts w:hint="default"/>
        </w:rPr>
        <w:t>在控制节点上执行：</w:t>
      </w:r>
    </w:p>
    <w:tbl>
      <w:tblPr>
        <w:tblStyle w:val="125"/>
        <w:tblW w:w="10562" w:type="dxa"/>
        <w:tblInd w:w="1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2"/>
      </w:tblGrid>
      <w:tr>
        <w:tc>
          <w:tcPr>
            <w:tcW w:w="10562" w:type="dxa"/>
            <w:shd w:val="clear" w:color="auto" w:fill="D8D8D8" w:themeFill="background1" w:themeFillShade="D9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# 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packstack  </w:t>
            </w: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--gen-answer-file</w:t>
            </w: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>=./yilong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_answer</w:t>
            </w:r>
            <w:r>
              <w:rPr>
                <w:rFonts w:cs="Times New Roman" w:asciiTheme="minorEastAsia" w:hAnsiTheme="minorEastAsia"/>
                <w:sz w:val="16"/>
                <w:szCs w:val="16"/>
              </w:rPr>
              <w:t>-file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.txt</w:t>
            </w:r>
          </w:p>
        </w:tc>
      </w:tr>
    </w:tbl>
    <w:p>
      <w:pPr/>
    </w:p>
    <w:p>
      <w:pPr/>
      <w:r>
        <w:t>说明：</w:t>
      </w:r>
    </w:p>
    <w:p>
      <w:pPr>
        <w:numPr>
          <w:ilvl w:val="0"/>
          <w:numId w:val="30"/>
        </w:numPr>
        <w:tabs>
          <w:tab w:val="left" w:pos="420"/>
        </w:tabs>
        <w:ind w:left="420" w:leftChars="0" w:hanging="420" w:firstLineChars="0"/>
        <w:rPr>
          <w:sz w:val="18"/>
          <w:szCs w:val="20"/>
        </w:rPr>
      </w:pPr>
      <w:r>
        <w:rPr>
          <w:sz w:val="18"/>
          <w:szCs w:val="20"/>
        </w:rPr>
        <w:t>生成的yilong_answer-file.txt是个模板文件，根据需求对相关参数进行修改（如：IP地址）</w:t>
      </w:r>
    </w:p>
    <w:p>
      <w:pPr>
        <w:numPr>
          <w:ilvl w:val="0"/>
          <w:numId w:val="30"/>
        </w:numPr>
        <w:tabs>
          <w:tab w:val="left" w:pos="420"/>
        </w:tabs>
        <w:ind w:left="420" w:leftChars="0" w:hanging="420" w:firstLineChars="0"/>
        <w:rPr>
          <w:rFonts w:hint="default"/>
          <w:sz w:val="18"/>
          <w:szCs w:val="20"/>
        </w:rPr>
      </w:pPr>
      <w:r>
        <w:rPr>
          <w:sz w:val="18"/>
          <w:szCs w:val="20"/>
        </w:rPr>
        <w:t>本次安装的yilong_answer-file.txt可以从repo：</w:t>
      </w:r>
      <w:r>
        <w:rPr>
          <w:rFonts w:hint="default"/>
          <w:sz w:val="18"/>
          <w:szCs w:val="20"/>
        </w:rPr>
        <w:fldChar w:fldCharType="begin"/>
      </w:r>
      <w:r>
        <w:rPr>
          <w:rFonts w:hint="default"/>
          <w:sz w:val="18"/>
          <w:szCs w:val="20"/>
        </w:rPr>
        <w:instrText xml:space="preserve"> HYPERLINK "http://git.sky-data.cn/yilong.ren/packstack-config" </w:instrText>
      </w:r>
      <w:r>
        <w:rPr>
          <w:rFonts w:hint="default"/>
          <w:sz w:val="18"/>
          <w:szCs w:val="20"/>
        </w:rPr>
        <w:fldChar w:fldCharType="separate"/>
      </w:r>
      <w:r>
        <w:rPr>
          <w:rStyle w:val="103"/>
          <w:rFonts w:hint="default"/>
          <w:sz w:val="18"/>
          <w:szCs w:val="20"/>
        </w:rPr>
        <w:t>http</w:t>
      </w:r>
      <w:r>
        <w:rPr>
          <w:rStyle w:val="103"/>
          <w:rFonts w:hint="default"/>
          <w:sz w:val="18"/>
          <w:szCs w:val="20"/>
        </w:rPr>
        <w:t>s</w:t>
      </w:r>
      <w:r>
        <w:rPr>
          <w:rStyle w:val="103"/>
          <w:rFonts w:hint="default"/>
          <w:sz w:val="18"/>
          <w:szCs w:val="20"/>
        </w:rPr>
        <w:t>://</w:t>
      </w:r>
      <w:r>
        <w:rPr>
          <w:rStyle w:val="103"/>
          <w:rFonts w:hint="default"/>
          <w:sz w:val="18"/>
          <w:szCs w:val="20"/>
        </w:rPr>
        <w:t>github.com</w:t>
      </w:r>
      <w:r>
        <w:rPr>
          <w:rStyle w:val="103"/>
          <w:rFonts w:hint="default"/>
          <w:sz w:val="18"/>
          <w:szCs w:val="20"/>
        </w:rPr>
        <w:t>/</w:t>
      </w:r>
      <w:r>
        <w:rPr>
          <w:rStyle w:val="103"/>
          <w:rFonts w:hint="default"/>
          <w:sz w:val="18"/>
          <w:szCs w:val="20"/>
        </w:rPr>
        <w:t>kulong015</w:t>
      </w:r>
      <w:r>
        <w:rPr>
          <w:rStyle w:val="103"/>
          <w:rFonts w:hint="default"/>
          <w:sz w:val="18"/>
          <w:szCs w:val="20"/>
        </w:rPr>
        <w:t>/packstack-config</w:t>
      </w:r>
      <w:r>
        <w:rPr>
          <w:rFonts w:hint="default"/>
          <w:sz w:val="18"/>
          <w:szCs w:val="20"/>
        </w:rPr>
        <w:fldChar w:fldCharType="end"/>
      </w:r>
      <w:r>
        <w:rPr>
          <w:rFonts w:hint="default"/>
          <w:sz w:val="18"/>
          <w:szCs w:val="20"/>
        </w:rPr>
        <w:t xml:space="preserve"> 获取</w:t>
      </w:r>
    </w:p>
    <w:p>
      <w:pPr>
        <w:pStyle w:val="3"/>
        <w:rPr>
          <w:lang w:eastAsia="zh-CN"/>
        </w:rPr>
      </w:pPr>
      <w:bookmarkStart w:id="36" w:name="_Toc510606470"/>
      <w:bookmarkStart w:id="37" w:name="_Toc2035425792"/>
      <w:bookmarkStart w:id="38" w:name="_Toc1849170387"/>
      <w:bookmarkStart w:id="126" w:name="_GoBack"/>
      <w:bookmarkEnd w:id="126"/>
      <w:r>
        <w:rPr>
          <w:rFonts w:hint="eastAsia"/>
          <w:lang w:eastAsia="zh-CN"/>
        </w:rPr>
        <w:t>创建逻辑卷</w:t>
      </w:r>
      <w:bookmarkEnd w:id="36"/>
      <w:bookmarkEnd w:id="37"/>
      <w:bookmarkEnd w:id="3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asciiTheme="minorEastAsia" w:hAnsiTheme="minorEastAsia"/>
        </w:rPr>
        <w:t>本次部署的</w:t>
      </w:r>
      <w:r>
        <w:rPr>
          <w:rFonts w:hint="default"/>
          <w:lang w:eastAsia="zh-CN"/>
        </w:rPr>
        <w:t>“21-server”机器也将作为存储节点，cinder服务将使用cinder-volumes逻辑卷作为存储后端，默认情况下cinder将使用loop设备自动创建cinder-volumes逻辑卷来作为存储后端。为了利用”21-server“上的磁盘来存储数据，需要通过LVM工具来创建cinder-volume逻辑卷：</w:t>
      </w:r>
    </w:p>
    <w:tbl>
      <w:tblPr>
        <w:tblStyle w:val="125"/>
        <w:tblW w:w="105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7"/>
      </w:tblGrid>
      <w:tr>
        <w:tc>
          <w:tcPr>
            <w:tcW w:w="10547" w:type="dxa"/>
            <w:shd w:val="clear" w:color="auto" w:fill="D8D8D8" w:themeFill="background1" w:themeFillShade="D9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# </w:t>
            </w:r>
            <w:r>
              <w:rPr>
                <w:rFonts w:cs="Times New Roman" w:asciiTheme="minorEastAsia" w:hAnsiTheme="minorEastAsia"/>
                <w:sz w:val="16"/>
                <w:szCs w:val="16"/>
              </w:rPr>
              <w:t>pvcreate /dev/sdb /dev/sdc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# </w:t>
            </w:r>
            <w:r>
              <w:rPr>
                <w:rFonts w:cs="Times New Roman" w:asciiTheme="minorEastAsia" w:hAnsiTheme="minorEastAsia"/>
                <w:sz w:val="16"/>
                <w:szCs w:val="16"/>
              </w:rPr>
              <w:t xml:space="preserve">vgcreate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cinder-volumes</w:t>
            </w:r>
            <w:r>
              <w:rPr>
                <w:rFonts w:cs="Times New Roman" w:asciiTheme="minorEastAsia" w:hAnsiTheme="minorEastAsia"/>
                <w:sz w:val="16"/>
                <w:szCs w:val="16"/>
              </w:rPr>
              <w:t xml:space="preserve"> /dev/sdb /dev/sdc</w:t>
            </w:r>
          </w:p>
        </w:tc>
      </w:tr>
    </w:tbl>
    <w:p>
      <w:pPr>
        <w:pStyle w:val="3"/>
      </w:pPr>
      <w:bookmarkStart w:id="39" w:name="_Toc510606474"/>
      <w:bookmarkStart w:id="40" w:name="_Toc873723727"/>
      <w:bookmarkStart w:id="41" w:name="_Toc773728213"/>
      <w:r>
        <w:rPr>
          <w:rFonts w:hint="eastAsia"/>
        </w:rPr>
        <w:t>安装</w:t>
      </w:r>
      <w:bookmarkEnd w:id="39"/>
      <w:r>
        <w:rPr>
          <w:rFonts w:hint="default"/>
        </w:rPr>
        <w:t>Openstack</w:t>
      </w:r>
      <w:bookmarkEnd w:id="40"/>
      <w:bookmarkEnd w:id="41"/>
    </w:p>
    <w:p>
      <w:pPr/>
      <w:r>
        <w:rPr>
          <w:rFonts w:hint="default"/>
        </w:rPr>
        <w:t>在控制节点上执行：</w:t>
      </w:r>
    </w:p>
    <w:tbl>
      <w:tblPr>
        <w:tblStyle w:val="125"/>
        <w:tblW w:w="10539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9"/>
      </w:tblGrid>
      <w:tr>
        <w:tc>
          <w:tcPr>
            <w:tcW w:w="10539" w:type="dxa"/>
            <w:shd w:val="clear" w:color="auto" w:fill="D8D8D8" w:themeFill="background1" w:themeFillShade="D9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# 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packstack  --answer-file</w:t>
            </w:r>
            <w:r>
              <w:rPr>
                <w:rFonts w:cs="Times New Roman" w:asciiTheme="minorEastAsia" w:hAnsiTheme="minorEastAsia"/>
                <w:sz w:val="16"/>
                <w:szCs w:val="16"/>
              </w:rPr>
              <w:t>=.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/</w:t>
            </w:r>
            <w:r>
              <w:rPr>
                <w:rFonts w:cs="Times New Roman" w:asciiTheme="minorEastAsia" w:hAnsiTheme="minorEastAsia"/>
                <w:sz w:val="16"/>
                <w:szCs w:val="16"/>
              </w:rPr>
              <w:t>yilong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_answer</w:t>
            </w:r>
            <w:r>
              <w:rPr>
                <w:rFonts w:cs="Times New Roman" w:asciiTheme="minorEastAsia" w:hAnsiTheme="minorEastAsia"/>
                <w:sz w:val="16"/>
                <w:szCs w:val="16"/>
              </w:rPr>
              <w:t>-file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.txt</w:t>
            </w:r>
          </w:p>
        </w:tc>
      </w:tr>
    </w:tbl>
    <w:p>
      <w:pPr>
        <w:rPr>
          <w:rFonts w:hint="eastAsia" w:asciiTheme="minorEastAsia" w:hAnsiTheme="minorEastAsia"/>
          <w:sz w:val="18"/>
          <w:szCs w:val="20"/>
        </w:rPr>
      </w:pPr>
      <w:r>
        <w:rPr>
          <w:rFonts w:hint="default" w:asciiTheme="minorEastAsia" w:hAnsiTheme="minorEastAsia"/>
          <w:sz w:val="18"/>
          <w:szCs w:val="20"/>
        </w:rPr>
        <w:t>注：整个安装比较耗时，跟网络带宽、机器性能、安装机器的数量等有关。</w:t>
      </w:r>
    </w:p>
    <w:p>
      <w:pPr>
        <w:pStyle w:val="3"/>
        <w:rPr>
          <w:rFonts w:hint="eastAsia"/>
        </w:rPr>
      </w:pPr>
      <w:bookmarkStart w:id="42" w:name="_Toc21391527"/>
      <w:bookmarkStart w:id="43" w:name="_Toc1428662953"/>
      <w:r>
        <w:rPr>
          <w:rFonts w:hint="default"/>
        </w:rPr>
        <w:t>安装完成</w:t>
      </w:r>
      <w:bookmarkEnd w:id="42"/>
      <w:bookmarkEnd w:id="43"/>
    </w:p>
    <w:p>
      <w:pPr>
        <w:rPr>
          <w:rFonts w:hint="eastAsia"/>
        </w:rPr>
      </w:pPr>
      <w:r>
        <w:rPr>
          <w:rFonts w:hint="default"/>
        </w:rPr>
        <w:t>当出现如下信息，表示Openstack安装完成：</w:t>
      </w:r>
    </w:p>
    <w:tbl>
      <w:tblPr>
        <w:tblStyle w:val="107"/>
        <w:tblW w:w="10546" w:type="dxa"/>
        <w:tblInd w:w="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6"/>
      </w:tblGrid>
      <w:tr>
        <w:tc>
          <w:tcPr>
            <w:tcW w:w="10546" w:type="dxa"/>
            <w:shd w:val="clear" w:color="auto" w:fill="D8D8D8" w:themeFill="background1" w:themeFillShade="D9"/>
          </w:tcPr>
          <w:p>
            <w:pPr>
              <w:rPr>
                <w:rFonts w:ascii="SimSun" w:hAnsi="SimSun" w:eastAsia="SimSun" w:cs="Times New Roman"/>
                <w:sz w:val="16"/>
                <w:szCs w:val="16"/>
              </w:rPr>
            </w:pPr>
            <w:r>
              <w:rPr>
                <w:rFonts w:ascii="SimSun" w:hAnsi="SimSun" w:eastAsia="SimSun" w:cs="Times New Roman"/>
                <w:sz w:val="16"/>
                <w:szCs w:val="16"/>
              </w:rPr>
              <w:t>…</w:t>
            </w:r>
            <w:r>
              <w:rPr>
                <w:rFonts w:hint="eastAsia" w:ascii="SimSun" w:hAnsi="SimSun" w:eastAsia="SimSun" w:cs="Times New Roma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Times New Roman"/>
                <w:sz w:val="16"/>
                <w:szCs w:val="16"/>
              </w:rPr>
              <w:t>…</w:t>
            </w:r>
          </w:p>
          <w:p>
            <w:pPr>
              <w:rPr>
                <w:rFonts w:ascii="SimSun" w:hAnsi="SimSun" w:eastAsia="SimSun" w:cs="Times New Roman"/>
                <w:sz w:val="16"/>
                <w:szCs w:val="16"/>
              </w:rPr>
            </w:pPr>
            <w:r>
              <w:rPr>
                <w:rFonts w:ascii="SimSun" w:hAnsi="SimSun" w:eastAsia="SimSun" w:cs="Times New Roman"/>
                <w:sz w:val="16"/>
                <w:szCs w:val="16"/>
              </w:rPr>
              <w:t>…</w:t>
            </w:r>
            <w:r>
              <w:rPr>
                <w:rFonts w:hint="eastAsia" w:ascii="SimSun" w:hAnsi="SimSun" w:eastAsia="SimSun" w:cs="Times New Roma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Times New Roman"/>
                <w:sz w:val="16"/>
                <w:szCs w:val="16"/>
              </w:rPr>
              <w:t>…</w:t>
            </w:r>
          </w:p>
          <w:p>
            <w:pPr>
              <w:rPr>
                <w:rFonts w:ascii="SimSun" w:hAnsi="SimSun" w:eastAsia="SimSun" w:cs="Times New Roman"/>
                <w:sz w:val="16"/>
                <w:szCs w:val="16"/>
              </w:rPr>
            </w:pPr>
            <w:r>
              <w:rPr>
                <w:rFonts w:ascii="SimSun" w:hAnsi="SimSun" w:eastAsia="SimSun" w:cs="Times New Roman"/>
                <w:sz w:val="16"/>
                <w:szCs w:val="16"/>
              </w:rPr>
              <w:t>…</w:t>
            </w:r>
            <w:r>
              <w:rPr>
                <w:rFonts w:hint="eastAsia" w:ascii="SimSun" w:hAnsi="SimSun" w:eastAsia="SimSun" w:cs="Times New Roman"/>
                <w:sz w:val="16"/>
                <w:szCs w:val="16"/>
              </w:rPr>
              <w:t xml:space="preserve"> </w:t>
            </w:r>
            <w:r>
              <w:rPr>
                <w:rFonts w:ascii="SimSun" w:hAnsi="SimSun" w:eastAsia="SimSun" w:cs="Times New Roman"/>
                <w:sz w:val="16"/>
                <w:szCs w:val="16"/>
              </w:rPr>
              <w:t>…</w:t>
            </w:r>
          </w:p>
          <w:p>
            <w:pPr>
              <w:rPr>
                <w:rFonts w:ascii="SimSun" w:hAnsi="SimSun" w:eastAsia="SimSun" w:cs="Times New Roman"/>
                <w:sz w:val="16"/>
                <w:szCs w:val="16"/>
              </w:rPr>
            </w:pPr>
            <w:r>
              <w:rPr>
                <w:rFonts w:ascii="SimSun" w:hAnsi="SimSun" w:eastAsia="SimSun" w:cs="Times New Roman"/>
                <w:sz w:val="16"/>
                <w:szCs w:val="16"/>
              </w:rPr>
              <w:t>* Time synchronization installation was skipped. Please note that unsynchronized time on server instances might be problem for some OpenStack components.</w:t>
            </w:r>
          </w:p>
          <w:p>
            <w:pPr>
              <w:rPr>
                <w:rFonts w:ascii="SimSun" w:hAnsi="SimSun" w:eastAsia="SimSun" w:cs="Times New Roman"/>
                <w:sz w:val="16"/>
                <w:szCs w:val="16"/>
              </w:rPr>
            </w:pPr>
            <w:r>
              <w:rPr>
                <w:rFonts w:ascii="SimSun" w:hAnsi="SimSun"/>
                <w:sz w:val="16"/>
                <w:szCs w:val="16"/>
              </w:rPr>
              <w:t>…</w:t>
            </w:r>
            <w:r>
              <w:rPr>
                <w:rFonts w:hint="eastAsia" w:ascii="SimSun" w:hAnsi="SimSun"/>
                <w:sz w:val="16"/>
                <w:szCs w:val="16"/>
              </w:rPr>
              <w:t xml:space="preserve"> </w:t>
            </w:r>
            <w:r>
              <w:rPr>
                <w:rFonts w:ascii="SimSun" w:hAnsi="SimSun"/>
                <w:sz w:val="16"/>
                <w:szCs w:val="16"/>
              </w:rPr>
              <w:t>…</w:t>
            </w:r>
          </w:p>
          <w:p>
            <w:pPr>
              <w:rPr>
                <w:rFonts w:ascii="SimSun" w:hAnsi="SimSun" w:eastAsia="SimSun" w:cs="Times New Roman"/>
                <w:b w:val="0"/>
                <w:bCs w:val="0"/>
                <w:color w:val="FF0000"/>
                <w:sz w:val="16"/>
                <w:szCs w:val="16"/>
              </w:rPr>
            </w:pPr>
            <w:r>
              <w:rPr>
                <w:rFonts w:ascii="SimSun" w:hAnsi="SimSun" w:eastAsia="SimSun" w:cs="Times New Roman"/>
                <w:b w:val="0"/>
                <w:bCs w:val="0"/>
                <w:color w:val="FF0000"/>
                <w:sz w:val="16"/>
                <w:szCs w:val="16"/>
              </w:rPr>
              <w:t xml:space="preserve"> * To access the OpenStack Dashboard browse to http://10.0.2.</w:t>
            </w:r>
            <w:r>
              <w:rPr>
                <w:rFonts w:hint="eastAsia" w:ascii="SimSun" w:hAnsi="SimSun"/>
                <w:b w:val="0"/>
                <w:bCs w:val="0"/>
                <w:color w:val="FF0000"/>
                <w:sz w:val="16"/>
                <w:szCs w:val="16"/>
              </w:rPr>
              <w:t>21</w:t>
            </w:r>
            <w:r>
              <w:rPr>
                <w:rFonts w:ascii="SimSun" w:hAnsi="SimSun" w:eastAsia="SimSun" w:cs="Times New Roman"/>
                <w:b w:val="0"/>
                <w:bCs w:val="0"/>
                <w:color w:val="FF0000"/>
                <w:sz w:val="16"/>
                <w:szCs w:val="16"/>
              </w:rPr>
              <w:t>/dashboard .</w:t>
            </w:r>
          </w:p>
          <w:p>
            <w:pPr>
              <w:rPr>
                <w:rFonts w:ascii="SimSun" w:hAnsi="SimSun" w:eastAsia="SimSun" w:cs="Times New Roman"/>
                <w:b w:val="0"/>
                <w:bCs w:val="0"/>
                <w:color w:val="FF0000"/>
                <w:sz w:val="16"/>
                <w:szCs w:val="16"/>
              </w:rPr>
            </w:pPr>
            <w:r>
              <w:rPr>
                <w:rFonts w:ascii="SimSun" w:hAnsi="SimSun" w:eastAsia="SimSun" w:cs="Times New Roman"/>
                <w:b w:val="0"/>
                <w:bCs w:val="0"/>
                <w:color w:val="FF0000"/>
                <w:sz w:val="16"/>
                <w:szCs w:val="16"/>
              </w:rPr>
              <w:t>Please, find your login credentials stored in the keystonerc_admin in your home directory.</w:t>
            </w:r>
          </w:p>
          <w:p>
            <w:pPr>
              <w:rPr>
                <w:rFonts w:ascii="SimSun" w:hAnsi="SimSun" w:eastAsia="SimSun" w:cs="Times New Roman"/>
                <w:sz w:val="16"/>
                <w:szCs w:val="16"/>
              </w:rPr>
            </w:pPr>
            <w:r>
              <w:rPr>
                <w:rFonts w:ascii="SimSun" w:hAnsi="SimSun" w:eastAsia="SimSun" w:cs="Times New Roman"/>
                <w:sz w:val="16"/>
                <w:szCs w:val="16"/>
              </w:rPr>
              <w:t xml:space="preserve"> * The installation log file is available at: /var/tmp/packstack/20180109-010608-1aT85n/openstack-setup.log</w:t>
            </w:r>
          </w:p>
          <w:p>
            <w:pPr>
              <w:rPr>
                <w:rFonts w:ascii="SimSun" w:hAnsi="SimSun" w:eastAsia="SimSun" w:cs="Times New Roman"/>
                <w:sz w:val="15"/>
                <w:szCs w:val="15"/>
              </w:rPr>
            </w:pPr>
            <w:r>
              <w:rPr>
                <w:rFonts w:ascii="SimSun" w:hAnsi="SimSun" w:eastAsia="SimSun" w:cs="Times New Roman"/>
                <w:sz w:val="16"/>
                <w:szCs w:val="16"/>
              </w:rPr>
              <w:t xml:space="preserve"> * The generated manifests are available at: /var/tmp/packstack/20180109-010608-1aT85n/manifests</w:t>
            </w:r>
          </w:p>
        </w:tc>
      </w:tr>
    </w:tbl>
    <w:p>
      <w:pPr>
        <w:pStyle w:val="3"/>
      </w:pPr>
      <w:bookmarkStart w:id="44" w:name="_Toc1024590690"/>
      <w:bookmarkStart w:id="45" w:name="_Toc510606479"/>
      <w:bookmarkStart w:id="46" w:name="_Toc1810247409"/>
      <w:r>
        <w:rPr>
          <w:rFonts w:hint="eastAsia"/>
        </w:rPr>
        <w:t>登录</w:t>
      </w:r>
      <w:r>
        <w:rPr>
          <w:rFonts w:hint="default"/>
        </w:rPr>
        <w:t>dashboard</w:t>
      </w:r>
      <w:bookmarkEnd w:id="44"/>
      <w:bookmarkEnd w:id="45"/>
      <w:bookmarkEnd w:id="46"/>
    </w:p>
    <w:p>
      <w:pPr>
        <w:rPr>
          <w:rFonts w:hint="default"/>
        </w:rPr>
      </w:pPr>
      <w:r>
        <w:rPr>
          <w:rFonts w:hint="default"/>
        </w:rPr>
        <w:t>根据安装结束打印出的URL，在浏览器上输入对应的URL，确认是否可以正常访问。</w:t>
      </w:r>
    </w:p>
    <w:p>
      <w:pPr>
        <w:pStyle w:val="2"/>
      </w:pPr>
      <w:bookmarkStart w:id="47" w:name="_Toc1767314997"/>
      <w:bookmarkStart w:id="48" w:name="_Toc1504781501"/>
      <w:r>
        <w:t>服务检测</w:t>
      </w:r>
      <w:bookmarkEnd w:id="47"/>
      <w:bookmarkEnd w:id="48"/>
    </w:p>
    <w:p>
      <w:pPr/>
      <w:r>
        <w:t>使用Packstack安装OpenStack，默认不会安装相关工具，为了方便检测各个服务的状态，可以安装openstack-utils工具包：</w:t>
      </w:r>
    </w:p>
    <w:tbl>
      <w:tblPr>
        <w:tblStyle w:val="107"/>
        <w:tblW w:w="10465" w:type="dxa"/>
        <w:tblInd w:w="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5"/>
      </w:tblGrid>
      <w:tr>
        <w:tc>
          <w:tcPr>
            <w:tcW w:w="10465" w:type="dxa"/>
            <w:shd w:val="clear" w:color="auto" w:fill="D8D8D8" w:themeFill="background1" w:themeFillShade="D9"/>
          </w:tcPr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[root@21-server ~]# yum list | grep openstack-utils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openstack-utils.noarch             2017.1-1.el7           centos-openstack-pike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[root@21-server ~]# yum install openstack-utils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......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[root@21-server ~]# rpm -ql openstack-utils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/usr/bin/openstack-config</w:t>
            </w:r>
          </w:p>
          <w:p>
            <w:pPr>
              <w:rPr>
                <w:rFonts w:hint="default" w:ascii="SimSun" w:hAnsi="SimSun" w:eastAsia="SimSun" w:cs="Times New Roman"/>
                <w:color w:val="FF0000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color w:val="FF0000"/>
                <w:sz w:val="16"/>
                <w:szCs w:val="16"/>
              </w:rPr>
              <w:t>/usr/bin/openstack-service</w:t>
            </w:r>
          </w:p>
          <w:p>
            <w:pPr>
              <w:rPr>
                <w:rFonts w:hint="default" w:ascii="SimSun" w:hAnsi="SimSun" w:eastAsia="SimSun" w:cs="Times New Roman"/>
                <w:color w:val="FF0000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color w:val="FF0000"/>
                <w:sz w:val="16"/>
                <w:szCs w:val="16"/>
              </w:rPr>
              <w:t>/usr/bin/openstack-status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/usr/share/doc/openstack-utils-2017.1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......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 xml:space="preserve">[root@21-server ~]# </w:t>
            </w:r>
          </w:p>
        </w:tc>
      </w:tr>
    </w:tbl>
    <w:p>
      <w:pPr/>
    </w:p>
    <w:p>
      <w:pPr>
        <w:numPr>
          <w:ilvl w:val="0"/>
          <w:numId w:val="31"/>
        </w:numPr>
        <w:tabs>
          <w:tab w:val="left" w:pos="420"/>
        </w:tabs>
        <w:ind w:left="420" w:leftChars="0" w:hanging="420" w:firstLineChars="0"/>
      </w:pPr>
      <w:r>
        <w:t>检测各个服务状态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</w:pPr>
      <w:r>
        <w:t>在控制节点上，执行如下命令：</w:t>
      </w:r>
    </w:p>
    <w:tbl>
      <w:tblPr>
        <w:tblStyle w:val="107"/>
        <w:tblW w:w="10454" w:type="dxa"/>
        <w:tblInd w:w="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4"/>
      </w:tblGrid>
      <w:tr>
        <w:tc>
          <w:tcPr>
            <w:tcW w:w="10454" w:type="dxa"/>
            <w:shd w:val="clear" w:color="auto" w:fill="D8D8D8" w:themeFill="background1" w:themeFillShade="D9"/>
          </w:tcPr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 xml:space="preserve">[root@21-server ~]# source ~/keystonerc_admin 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 xml:space="preserve">[root@21-server ~(keystone_admin)]# openstack-status 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== Nova services ==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openstack-nova-api:                     active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openstack-nova-compute:                 active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openstack-nova-network:                 inactive  (disabled on boot)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openstack-nova-scheduler:               active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openstack-nova-conductor:               active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openstack-nova-console:                 inactive  (disabled on boot)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openstack-nova-consoleauth:             active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openstack-nova-xvpvncproxy:             inactive  (disabled on boot)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== Glance services ==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openstack-glance-api:                   active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openstack-glance-registry:              active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== Keystone service ==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openstack-keystone:                     inactive  (disabled on boot)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== Horizon service ==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openstack-dashboard:                    active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== neutron services ==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neutron-server:                         active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neutron-dhcp-agent:                     active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neutron-l3-agent:                       active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neutron-metadata-agent:                 active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neutron-openvswitch-agent:              active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neutron-metering-agent:                 active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== Cinder services ==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openstack-cinder-api:                   active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openstack-cinder-scheduler:             active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openstack-cinder-volume:                active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openstack-cinder-backup:                inactive  (disabled on boot)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== Support services ==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openvswitch:                            active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dbus:                                   active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target:                                 active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rabbitmq-server:                        active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memcached:                              active</w:t>
            </w:r>
          </w:p>
          <w:p>
            <w:pPr>
              <w:rPr>
                <w:rFonts w:hint="default" w:ascii="SimSun" w:hAnsi="SimSun" w:eastAsia="SimSun" w:cs="Times New Roman"/>
                <w:sz w:val="15"/>
                <w:szCs w:val="15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......</w:t>
            </w:r>
          </w:p>
        </w:tc>
      </w:tr>
    </w:tbl>
    <w:p>
      <w:pPr>
        <w:rPr>
          <w:sz w:val="18"/>
          <w:szCs w:val="20"/>
        </w:rPr>
      </w:pPr>
      <w:r>
        <w:rPr>
          <w:sz w:val="18"/>
          <w:szCs w:val="20"/>
        </w:rPr>
        <w:t>注：上面有几个处于inactive状态的服务是其实正常现象，因为使用packstack安装时默认没有安装这些服务。</w:t>
      </w:r>
    </w:p>
    <w:p>
      <w:pPr/>
    </w:p>
    <w:p>
      <w:pPr>
        <w:numPr>
          <w:ilvl w:val="0"/>
          <w:numId w:val="31"/>
        </w:numPr>
        <w:tabs>
          <w:tab w:val="left" w:pos="420"/>
        </w:tabs>
        <w:ind w:left="420" w:leftChars="0" w:hanging="420" w:firstLineChars="0"/>
      </w:pPr>
      <w:r>
        <w:t>重启所有服务</w:t>
      </w:r>
    </w:p>
    <w:tbl>
      <w:tblPr>
        <w:tblStyle w:val="107"/>
        <w:tblW w:w="10465" w:type="dxa"/>
        <w:tblInd w:w="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5"/>
      </w:tblGrid>
      <w:tr>
        <w:tc>
          <w:tcPr>
            <w:tcW w:w="10465" w:type="dxa"/>
            <w:shd w:val="clear" w:color="auto" w:fill="D8D8D8" w:themeFill="background1" w:themeFillShade="D9"/>
          </w:tcPr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 xml:space="preserve">[root@21-server ~]# source ~/keystonerc_admin 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[root@21-server ~(keystone_admin)]# openstack-service restart</w:t>
            </w:r>
          </w:p>
        </w:tc>
      </w:tr>
    </w:tbl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</w:pP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</w:pPr>
    </w:p>
    <w:p>
      <w:pPr>
        <w:numPr>
          <w:ilvl w:val="0"/>
          <w:numId w:val="31"/>
        </w:numPr>
        <w:tabs>
          <w:tab w:val="left" w:pos="420"/>
        </w:tabs>
        <w:ind w:left="420" w:leftChars="0" w:hanging="420" w:firstLineChars="0"/>
      </w:pPr>
      <w:r>
        <w:t>关闭所有服务</w:t>
      </w:r>
    </w:p>
    <w:tbl>
      <w:tblPr>
        <w:tblStyle w:val="107"/>
        <w:tblW w:w="10465" w:type="dxa"/>
        <w:tblInd w:w="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5"/>
      </w:tblGrid>
      <w:tr>
        <w:tc>
          <w:tcPr>
            <w:tcW w:w="10465" w:type="dxa"/>
            <w:shd w:val="clear" w:color="auto" w:fill="D8D8D8" w:themeFill="background1" w:themeFillShade="D9"/>
          </w:tcPr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 xml:space="preserve">[root@21-server ~]# source ~/keystonerc_admin 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 w:ascii="SimSun" w:hAnsi="SimSun" w:eastAsia="SimSun" w:cs="Times New Roman"/>
                <w:sz w:val="16"/>
                <w:szCs w:val="16"/>
              </w:rPr>
              <w:t>[root@21-server ~(keystone_admin)]# openstack-service stop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>
        <w:pStyle w:val="2"/>
        <w:rPr>
          <w:lang w:eastAsia="zh-CN"/>
        </w:rPr>
      </w:pPr>
      <w:bookmarkStart w:id="49" w:name="_Toc1864630940"/>
      <w:bookmarkStart w:id="50" w:name="_Toc992939731"/>
      <w:r>
        <w:t>创建实例</w:t>
      </w:r>
      <w:bookmarkEnd w:id="49"/>
      <w:bookmarkEnd w:id="50"/>
    </w:p>
    <w:p>
      <w:pPr>
        <w:pStyle w:val="3"/>
        <w:rPr>
          <w:rFonts w:hint="eastAsia"/>
        </w:rPr>
      </w:pPr>
      <w:bookmarkStart w:id="51" w:name="_Toc1111964620"/>
      <w:bookmarkStart w:id="52" w:name="_Toc477285318"/>
      <w:r>
        <w:rPr>
          <w:rFonts w:hint="default"/>
        </w:rPr>
        <w:t>网络配置</w:t>
      </w:r>
      <w:bookmarkEnd w:id="51"/>
      <w:bookmarkEnd w:id="52"/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在创建VM前，需要先配置网络，网络分为”外网“和”内网”：</w:t>
      </w:r>
    </w:p>
    <w:p>
      <w:pPr>
        <w:numPr>
          <w:ilvl w:val="0"/>
          <w:numId w:val="3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外网：表示可以通过该子网连接internet</w:t>
      </w:r>
    </w:p>
    <w:p>
      <w:pPr>
        <w:numPr>
          <w:ilvl w:val="0"/>
          <w:numId w:val="32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default"/>
        </w:rPr>
        <w:t>内网：表示在VM之间进行通信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default"/>
        </w:rPr>
      </w:pPr>
      <w:r>
        <w:rPr>
          <w:rFonts w:hint="default"/>
        </w:rPr>
        <w:t>在Web上，“外网”应该在Admin菜单项创建，在创建“外网”时，“Provider Network Type”需要选择Flat模式，”Physical Network“需要填写extnet，如下图7-1所示：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630035" cy="2328545"/>
            <wp:effectExtent l="0" t="0" r="18415" b="14605"/>
            <wp:docPr id="5" name="Picture 5" descr="Networks   OpenStack Dashboard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Networks   OpenStack Dashboard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default"/>
        </w:rPr>
        <w:t>图7-1: 外网创建图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default"/>
        </w:rPr>
      </w:pPr>
      <w:r>
        <w:rPr>
          <w:rFonts w:hint="default"/>
        </w:rPr>
        <w:t>在Web上，“内网”应该在Project菜单项创建，如下图7-2所示：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632575" cy="1731010"/>
            <wp:effectExtent l="0" t="0" r="15875" b="2540"/>
            <wp:docPr id="6" name="Picture 6" descr="Networks   OpenStack Dashboard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Networks   OpenStack Dashboard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default"/>
        </w:rPr>
        <w:t>图7-2: 内网创建图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1"/>
          <w:szCs w:val="21"/>
          <w:lang w:eastAsia="zh-CN" w:bidi="ar"/>
        </w:rPr>
      </w:pPr>
      <w:r>
        <w:rPr>
          <w:rFonts w:hint="default"/>
          <w:sz w:val="21"/>
          <w:szCs w:val="21"/>
        </w:rPr>
        <w:t>”外网“和”内网“创建好，需要创建一个路由器去连接它们。需要注意的是，在Project菜单项创建路由时，需要同时选择外网的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Interface，否则 创建</w:t>
      </w:r>
      <w:r>
        <w:rPr>
          <w:rFonts w:ascii="SimSun" w:hAnsi="SimSun" w:eastAsia="SimSun" w:cs="SimSun"/>
          <w:kern w:val="0"/>
          <w:sz w:val="21"/>
          <w:szCs w:val="21"/>
          <w:lang w:eastAsia="zh-CN" w:bidi="ar"/>
        </w:rPr>
        <w:t>新增外网Interface时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会占用网关，导致网络不通</w:t>
      </w:r>
      <w:r>
        <w:rPr>
          <w:rFonts w:ascii="SimSun" w:hAnsi="SimSun" w:eastAsia="SimSun" w:cs="SimSun"/>
          <w:kern w:val="0"/>
          <w:sz w:val="21"/>
          <w:szCs w:val="21"/>
          <w:lang w:eastAsia="zh-CN" w:bidi="ar"/>
        </w:rPr>
        <w:t>，如下图7-3所示：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1"/>
          <w:szCs w:val="21"/>
          <w:lang w:eastAsia="zh-CN" w:bidi="ar"/>
        </w:rPr>
      </w:pPr>
      <w:r>
        <w:rPr>
          <w:rFonts w:hint="eastAsia" w:ascii="SimSun" w:hAnsi="SimSun" w:eastAsia="SimSun" w:cs="SimSun"/>
          <w:kern w:val="0"/>
          <w:sz w:val="21"/>
          <w:szCs w:val="21"/>
          <w:lang w:eastAsia="zh-CN" w:bidi="ar"/>
        </w:rPr>
        <w:drawing>
          <wp:inline distT="0" distB="0" distL="114300" distR="114300">
            <wp:extent cx="6640195" cy="2002155"/>
            <wp:effectExtent l="0" t="0" r="8255" b="17145"/>
            <wp:docPr id="13" name="Picture 13" descr="Routers   OpenStack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Routers   OpenStack Dashboar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default"/>
        </w:rPr>
        <w:t>图7-3: 内网路由图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 xml:space="preserve">                            </w:t>
      </w:r>
    </w:p>
    <w:p>
      <w:pPr>
        <w:pStyle w:val="3"/>
        <w:rPr>
          <w:rFonts w:hint="eastAsia"/>
        </w:rPr>
      </w:pPr>
      <w:bookmarkStart w:id="53" w:name="_Toc1580001398"/>
      <w:bookmarkStart w:id="54" w:name="_Toc1910817033"/>
      <w:r>
        <w:rPr>
          <w:rFonts w:hint="default"/>
        </w:rPr>
        <w:t>新建实例</w:t>
      </w:r>
      <w:bookmarkEnd w:id="53"/>
      <w:bookmarkEnd w:id="54"/>
    </w:p>
    <w:p>
      <w:pPr>
        <w:numPr>
          <w:ilvl w:val="0"/>
          <w:numId w:val="33"/>
        </w:numPr>
        <w:ind w:leftChars="0"/>
        <w:rPr>
          <w:rFonts w:hint="default"/>
        </w:rPr>
      </w:pPr>
      <w:r>
        <w:rPr>
          <w:rFonts w:hint="default"/>
        </w:rPr>
        <w:t xml:space="preserve">从Centos官网下载image文件: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"http://cloud.centos.org/centos/7/images/" </w:instrText>
      </w:r>
      <w:r>
        <w:rPr>
          <w:rFonts w:hint="default"/>
        </w:rPr>
        <w:fldChar w:fldCharType="separate"/>
      </w:r>
      <w:r>
        <w:rPr>
          <w:rStyle w:val="103"/>
          <w:rFonts w:hint="default"/>
        </w:rPr>
        <w:t>http://cloud.centos.org/centos/7/images/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rPr>
          <w:rFonts w:hint="default"/>
        </w:rPr>
      </w:pPr>
    </w:p>
    <w:p>
      <w:pPr>
        <w:numPr>
          <w:ilvl w:val="0"/>
          <w:numId w:val="33"/>
        </w:numPr>
        <w:ind w:leftChars="0"/>
        <w:rPr>
          <w:rFonts w:hint="default"/>
        </w:rPr>
      </w:pPr>
      <w:r>
        <w:rPr>
          <w:rFonts w:hint="default"/>
        </w:rPr>
        <w:t>通过Web或命令行导入到glance仓库，如下图7-2所示：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645275" cy="3050540"/>
            <wp:effectExtent l="0" t="0" r="3175" b="16510"/>
            <wp:docPr id="3" name="Picture 3" descr="Images   OpenStack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s   OpenStack Dashboar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jc w:val="center"/>
        <w:rPr>
          <w:rFonts w:hint="eastAsia"/>
        </w:rPr>
      </w:pPr>
      <w:r>
        <w:rPr>
          <w:rFonts w:hint="default"/>
          <w:sz w:val="18"/>
          <w:szCs w:val="20"/>
        </w:rPr>
        <w:t>图：7-2 上传image</w:t>
      </w:r>
    </w:p>
    <w:p>
      <w:pPr>
        <w:numPr>
          <w:ilvl w:val="0"/>
          <w:numId w:val="33"/>
        </w:numPr>
        <w:ind w:leftChars="0"/>
        <w:rPr>
          <w:rFonts w:hint="eastAsia"/>
        </w:rPr>
      </w:pPr>
      <w:r>
        <w:rPr>
          <w:rFonts w:hint="default"/>
        </w:rPr>
        <w:t>通过Web使用这个image去创建一个VM，如下图7-3所示：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638290" cy="2814955"/>
            <wp:effectExtent l="0" t="0" r="10160" b="4445"/>
            <wp:docPr id="4" name="Picture 4" descr="Instances   OpenStack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nstances   OpenStack Dashboar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jc w:val="center"/>
        <w:rPr>
          <w:rFonts w:hint="default"/>
        </w:rPr>
      </w:pPr>
      <w:r>
        <w:rPr>
          <w:rFonts w:hint="default"/>
          <w:sz w:val="18"/>
          <w:szCs w:val="20"/>
        </w:rPr>
        <w:t>图：7-3 创建VM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rPr>
          <w:rFonts w:hint="eastAsia"/>
        </w:rPr>
      </w:pPr>
      <w:r>
        <w:rPr>
          <w:rFonts w:hint="default"/>
        </w:rPr>
        <w:t>4）修改security group 规则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rPr>
          <w:rFonts w:hint="default"/>
        </w:rPr>
      </w:pPr>
      <w:r>
        <w:rPr>
          <w:rFonts w:hint="default"/>
        </w:rPr>
        <w:t>Openstack默认的security group规则禁止ping和ssh，所以创建好的VM在分配floating ip之后，无法从外网ping/ssh这个floating IP，需要增加ping和ssh规则，如下图7-4所示：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643370" cy="2273300"/>
            <wp:effectExtent l="0" t="0" r="5080" b="12700"/>
            <wp:docPr id="7" name="Picture 7" descr="Manage Security Group Rules  default  ec3224f3 28b1 4b56 b797 bbce9ee1306c    OpenStack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anage Security Group Rules  default  ec3224f3 28b1 4b56 b797 bbce9ee1306c    OpenStack Dashboar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jc w:val="center"/>
        <w:rPr>
          <w:rFonts w:hint="default"/>
          <w:sz w:val="18"/>
          <w:szCs w:val="20"/>
        </w:rPr>
      </w:pPr>
      <w:r>
        <w:rPr>
          <w:rFonts w:hint="default"/>
          <w:sz w:val="18"/>
          <w:szCs w:val="20"/>
        </w:rPr>
        <w:t>图：7-4 增加rules</w:t>
      </w:r>
    </w:p>
    <w:p>
      <w:pPr/>
    </w:p>
    <w:p>
      <w:pPr/>
      <w:r>
        <w:t>参考：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"https://docs.openstack.org/image-guide/obtain-images.html" </w:instrText>
      </w:r>
      <w:r>
        <w:rPr>
          <w:rFonts w:hint="default"/>
        </w:rPr>
        <w:fldChar w:fldCharType="separate"/>
      </w:r>
      <w:r>
        <w:rPr>
          <w:rStyle w:val="103"/>
          <w:rFonts w:hint="default"/>
        </w:rPr>
        <w:t>https://docs.openstack.org/image-guide/obtain-images.html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"https://docs.openstack.org/image-guide/centos-image.htm" </w:instrText>
      </w:r>
      <w:r>
        <w:rPr>
          <w:rFonts w:hint="default"/>
        </w:rPr>
        <w:fldChar w:fldCharType="separate"/>
      </w:r>
      <w:r>
        <w:rPr>
          <w:rStyle w:val="103"/>
          <w:rFonts w:hint="default"/>
        </w:rPr>
        <w:t>https://docs.openstack.org/image-guide/centos-image.htm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pStyle w:val="3"/>
        <w:rPr>
          <w:lang w:eastAsia="zh-CN"/>
        </w:rPr>
      </w:pPr>
      <w:bookmarkStart w:id="55" w:name="_Toc2127361387"/>
      <w:bookmarkStart w:id="56" w:name="_Toc622508594"/>
      <w:r>
        <w:rPr>
          <w:rFonts w:hint="eastAsia"/>
          <w:lang w:eastAsia="zh-CN"/>
        </w:rPr>
        <w:t>定制启动镜像</w:t>
      </w:r>
      <w:bookmarkEnd w:id="55"/>
      <w:bookmarkEnd w:id="56"/>
    </w:p>
    <w:p>
      <w:pPr>
        <w:numPr>
          <w:ilvl w:val="0"/>
          <w:numId w:val="34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从Centos/Ubuntu官网下载image文件，并通过Web导入</w:t>
      </w:r>
    </w:p>
    <w:p>
      <w:pPr>
        <w:numPr>
          <w:ilvl w:val="0"/>
          <w:numId w:val="34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通过Web使用该image启动一个VM（创建新Volume方式）</w:t>
      </w:r>
    </w:p>
    <w:p>
      <w:pPr>
        <w:numPr>
          <w:ilvl w:val="0"/>
          <w:numId w:val="34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通过Web，做相应的定制（如：安装相关的包）</w:t>
      </w:r>
    </w:p>
    <w:p>
      <w:pPr>
        <w:numPr>
          <w:ilvl w:val="0"/>
          <w:numId w:val="34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删除这个VM（并不会删除Volume）</w:t>
      </w:r>
    </w:p>
    <w:p>
      <w:pPr>
        <w:numPr>
          <w:ilvl w:val="0"/>
          <w:numId w:val="34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  <w:lang w:val="en-US" w:eastAsia="zh-CN"/>
        </w:rPr>
        <w:t>到volume选项中，使用刚刚启动VM</w:t>
      </w:r>
      <w:r>
        <w:rPr>
          <w:rFonts w:hint="default"/>
          <w:lang w:eastAsia="zh-CN"/>
        </w:rPr>
        <w:t>所</w:t>
      </w:r>
      <w:r>
        <w:rPr>
          <w:rFonts w:hint="default"/>
          <w:lang w:val="en-US" w:eastAsia="zh-CN"/>
        </w:rPr>
        <w:t>创建的</w:t>
      </w:r>
      <w:r>
        <w:rPr>
          <w:rFonts w:hint="default"/>
          <w:lang w:eastAsia="zh-CN"/>
        </w:rPr>
        <w:t>V</w:t>
      </w:r>
      <w:r>
        <w:rPr>
          <w:rFonts w:hint="default"/>
          <w:lang w:val="en-US" w:eastAsia="zh-CN"/>
        </w:rPr>
        <w:t xml:space="preserve">olume </w:t>
      </w:r>
      <w:r>
        <w:rPr>
          <w:rFonts w:hint="default"/>
          <w:lang w:eastAsia="zh-CN"/>
        </w:rPr>
        <w:t>点击</w:t>
      </w:r>
      <w:r>
        <w:rPr>
          <w:rFonts w:hint="default"/>
          <w:lang w:val="en-US" w:eastAsia="zh-CN"/>
        </w:rPr>
        <w:t>“上传” 到 image</w:t>
      </w:r>
      <w:r>
        <w:rPr>
          <w:rFonts w:hint="default"/>
          <w:lang w:eastAsia="zh-CN"/>
        </w:rPr>
        <w:t>仓库</w:t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default"/>
          <w:sz w:val="20"/>
          <w:szCs w:val="21"/>
        </w:rPr>
      </w:pPr>
      <w:r>
        <w:rPr>
          <w:rFonts w:hint="default"/>
          <w:sz w:val="20"/>
          <w:szCs w:val="21"/>
        </w:rPr>
        <w:t>注：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425"/>
        </w:tabs>
        <w:ind w:left="425" w:leftChars="0" w:hanging="425" w:firstLineChars="0"/>
        <w:jc w:val="left"/>
        <w:rPr>
          <w:sz w:val="18"/>
          <w:szCs w:val="18"/>
        </w:rPr>
      </w:pP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创建VM时，选择flavor时不要选择太大的Disk，否则创建的volume上传到image后，size太大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425"/>
        </w:tabs>
        <w:ind w:left="425" w:leftChars="0" w:hanging="425" w:firstLineChars="0"/>
        <w:jc w:val="left"/>
        <w:rPr>
          <w:sz w:val="18"/>
          <w:szCs w:val="18"/>
        </w:rPr>
      </w:pP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 xml:space="preserve">启动一个实例时，选择的Disk size必须要大于 image 的size（不是真实的size，是image的虚拟size) </w:t>
      </w:r>
    </w:p>
    <w:tbl>
      <w:tblPr>
        <w:tblStyle w:val="125"/>
        <w:tblW w:w="10408" w:type="dxa"/>
        <w:tblInd w:w="1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8"/>
      </w:tblGrid>
      <w:tr>
        <w:tc>
          <w:tcPr>
            <w:tcW w:w="10408" w:type="dxa"/>
            <w:shd w:val="clear" w:color="auto" w:fill="D8D8D8" w:themeFill="background1" w:themeFillShade="D9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[root@21-server images(keystone_admin)]# qemu-img  info b4649994-fb19-4a82-a1ce-2261c07ecb94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image: b4649994-fb19-4a82-a1ce-2261c07ecb94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file format: qcow2</w:t>
            </w:r>
          </w:p>
          <w:p>
            <w:pPr>
              <w:rPr>
                <w:rFonts w:hint="default"/>
                <w:color w:val="FF0000"/>
                <w:sz w:val="16"/>
                <w:szCs w:val="16"/>
              </w:rPr>
            </w:pPr>
            <w:r>
              <w:rPr>
                <w:rFonts w:hint="default"/>
                <w:color w:val="FF0000"/>
                <w:sz w:val="16"/>
                <w:szCs w:val="16"/>
              </w:rPr>
              <w:t>virtual size: 8.0G (8589934592 bytes)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disk size: 815M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cluster_size: 65536</w:t>
            </w:r>
          </w:p>
          <w:p>
            <w:pPr>
              <w:rPr>
                <w:rFonts w:hint="default" w:cs="Times New Roman" w:asciiTheme="minorEastAsia" w:hAnsi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>......</w:t>
            </w:r>
          </w:p>
        </w:tc>
      </w:tr>
    </w:tbl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425"/>
        </w:tabs>
        <w:ind w:left="425" w:leftChars="0" w:hanging="425" w:firstLineChars="0"/>
        <w:jc w:val="left"/>
        <w:rPr>
          <w:rFonts w:hint="default"/>
          <w:sz w:val="18"/>
          <w:szCs w:val="20"/>
        </w:rPr>
      </w:pP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t>/etc/ssh/sshd 文件在VM启动时会自动被覆盖，所以，不管怎么在原始的image里面修改，都无法通过密码方式进行登陆</w:t>
      </w:r>
      <w:r>
        <w:rPr>
          <w:rFonts w:ascii="SimSun" w:hAnsi="SimSun" w:eastAsia="SimSun" w:cs="SimSun"/>
          <w:kern w:val="0"/>
          <w:sz w:val="18"/>
          <w:szCs w:val="18"/>
          <w:lang w:eastAsia="zh-CN" w:bidi="ar"/>
        </w:rPr>
        <w:t>，解决方法： a) 在Web上导入ssh-key； b）在创建VM时使用，插入如下代码到configuration选项中：</w:t>
      </w:r>
    </w:p>
    <w:tbl>
      <w:tblPr>
        <w:tblStyle w:val="125"/>
        <w:tblW w:w="10408" w:type="dxa"/>
        <w:tblInd w:w="1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8"/>
      </w:tblGrid>
      <w:tr>
        <w:tc>
          <w:tcPr>
            <w:tcW w:w="10408" w:type="dxa"/>
            <w:shd w:val="clear" w:color="auto" w:fill="D8D8D8" w:themeFill="background1" w:themeFillShade="D9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#!/bin/sh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passwd centos&lt;&lt;EOF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rootroot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rootroot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EOF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sed -i 's/PasswordAuthentication no/PasswordAuthentication yes/g' 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/etc/ssh/sshd_config</w:t>
            </w:r>
          </w:p>
          <w:p>
            <w:pPr>
              <w:rPr>
                <w:rFonts w:hint="default" w:cs="Times New Roman" w:asciiTheme="minorEastAsia" w:hAnsiTheme="minorEastAsia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service sshd restart</w:t>
            </w:r>
          </w:p>
        </w:tc>
      </w:tr>
    </w:tbl>
    <w:p>
      <w:pPr/>
    </w:p>
    <w:p>
      <w:pPr/>
      <w:r>
        <w:t>参考：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"https://docs.openstack.org/image-guide/obtain-images.html" </w:instrText>
      </w:r>
      <w:r>
        <w:rPr>
          <w:rFonts w:hint="default"/>
        </w:rPr>
        <w:fldChar w:fldCharType="separate"/>
      </w:r>
      <w:r>
        <w:rPr>
          <w:rStyle w:val="103"/>
          <w:rFonts w:hint="default"/>
        </w:rPr>
        <w:t>https://docs.openstack.org/image-guide/obtain-images.html</w:t>
      </w:r>
      <w:r>
        <w:rPr>
          <w:rFonts w:hint="default"/>
        </w:rPr>
        <w:fldChar w:fldCharType="end"/>
      </w:r>
    </w:p>
    <w:p>
      <w:pPr>
        <w:rPr>
          <w:rFonts w:hint="eastAsia"/>
          <w:sz w:val="18"/>
          <w:szCs w:val="20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"https://docs.openstack.org/image-guide/centos-image.htm" </w:instrText>
      </w:r>
      <w:r>
        <w:rPr>
          <w:rFonts w:hint="default"/>
        </w:rPr>
        <w:fldChar w:fldCharType="separate"/>
      </w:r>
      <w:r>
        <w:rPr>
          <w:rStyle w:val="103"/>
          <w:rFonts w:hint="default"/>
        </w:rPr>
        <w:t>https://docs.openstack.org/image-guide/centos-image.htm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pStyle w:val="2"/>
      </w:pPr>
      <w:bookmarkStart w:id="57" w:name="_Toc1523972571"/>
      <w:bookmarkStart w:id="58" w:name="_Toc2087821359"/>
      <w:r>
        <w:t>系统配置</w:t>
      </w:r>
      <w:bookmarkEnd w:id="57"/>
      <w:bookmarkEnd w:id="58"/>
    </w:p>
    <w:p>
      <w:pPr>
        <w:pStyle w:val="3"/>
        <w:rPr>
          <w:rFonts w:asciiTheme="minorEastAsia" w:hAnsiTheme="minorEastAsia"/>
        </w:rPr>
      </w:pPr>
      <w:bookmarkStart w:id="59" w:name="_Toc928064450"/>
      <w:bookmarkStart w:id="60" w:name="_Toc663329885"/>
      <w:bookmarkStart w:id="61" w:name="_Toc510606481"/>
      <w:r>
        <w:rPr>
          <w:rFonts w:hint="eastAsia"/>
          <w:lang w:eastAsia="zh-CN"/>
        </w:rPr>
        <w:t>MariaDB配置</w:t>
      </w:r>
      <w:bookmarkEnd w:id="59"/>
      <w:bookmarkEnd w:id="60"/>
      <w:bookmarkEnd w:id="61"/>
    </w:p>
    <w:p>
      <w:pPr/>
    </w:p>
    <w:p>
      <w:pPr>
        <w:numPr>
          <w:ilvl w:val="0"/>
          <w:numId w:val="36"/>
        </w:numPr>
        <w:tabs>
          <w:tab w:val="left" w:pos="420"/>
        </w:tabs>
        <w:ind w:left="420" w:leftChars="0" w:hanging="420" w:firstLineChars="0"/>
      </w:pPr>
      <w:r>
        <w:t>问题描述：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</w:pPr>
      <w:r>
        <w:t>mariadb服务默认可“open file”的最大值为1024，而Openstack的大量服务使用mariadb进行存储，使得这个默认的设置值远远不能满足需求，从而导致各种错误，mariadb的log清晰的反应出这个错误：</w:t>
      </w:r>
    </w:p>
    <w:tbl>
      <w:tblPr>
        <w:tblStyle w:val="125"/>
        <w:tblW w:w="10450" w:type="dxa"/>
        <w:tblInd w:w="1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0"/>
      </w:tblGrid>
      <w:tr>
        <w:tc>
          <w:tcPr>
            <w:tcW w:w="10450" w:type="dxa"/>
            <w:shd w:val="clear" w:color="auto" w:fill="BEBEBE" w:themeFill="background1" w:themeFillShade="BF"/>
          </w:tcPr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[root@21-server ~(keystone_admin)]# vim /var/log/mariadb/mariadb.log 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...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  17512 2018-03-06 17:26:21 139816720410816 [ERROR] Error in accept: Bad file descriptor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  17513 2018-03-06 17:26:21 139816720410816 [ERROR] Error in accept: Bad file descriptor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  <w:t>...</w:t>
            </w:r>
          </w:p>
        </w:tc>
      </w:tr>
    </w:tbl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</w:pPr>
    </w:p>
    <w:p>
      <w:pPr>
        <w:numPr>
          <w:ilvl w:val="0"/>
          <w:numId w:val="36"/>
        </w:numPr>
        <w:tabs>
          <w:tab w:val="left" w:pos="420"/>
        </w:tabs>
        <w:ind w:left="420" w:leftChars="0" w:hanging="420" w:firstLineChars="0"/>
      </w:pPr>
      <w:r>
        <w:t>解决方法:</w:t>
      </w:r>
    </w:p>
    <w:p>
      <w:pPr>
        <w:pStyle w:val="277"/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在控制节点上，修改/lib/systemd/system</w:t>
      </w:r>
      <w:r>
        <w:rPr>
          <w:rFonts w:hint="eastAsia" w:asciiTheme="minorEastAsia" w:hAnsiTheme="minorEastAsia"/>
        </w:rPr>
        <w:t>/</w:t>
      </w:r>
      <w:r>
        <w:t xml:space="preserve"> </w:t>
      </w:r>
      <w:r>
        <w:rPr>
          <w:rFonts w:asciiTheme="minorEastAsia" w:hAnsiTheme="minorEastAsia"/>
        </w:rPr>
        <w:t>mariadb.service</w:t>
      </w:r>
      <w:r>
        <w:rPr>
          <w:rFonts w:hint="eastAsia" w:asciiTheme="minorEastAsia" w:hAnsiTheme="minorEastAsia"/>
        </w:rPr>
        <w:t>文件并重启mariadb服务：</w:t>
      </w:r>
    </w:p>
    <w:tbl>
      <w:tblPr>
        <w:tblStyle w:val="1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  <w:shd w:val="clear" w:color="auto" w:fill="BEBEBE" w:themeFill="background1" w:themeFillShade="BF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[root@21-server ~(keystone_admin)]#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vi</w:t>
            </w:r>
            <w:r>
              <w:rPr>
                <w:sz w:val="16"/>
                <w:szCs w:val="16"/>
              </w:rPr>
              <w:t>m /lib/systemd/system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 mariadb.service</w:t>
            </w:r>
          </w:p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......</w:t>
            </w:r>
          </w:p>
          <w:p>
            <w:pP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[Service]</w:t>
            </w:r>
          </w:p>
          <w:p>
            <w:pPr>
              <w:rPr>
                <w:rFonts w:eastAsia="SimSun" w:cs="Times New Roman" w:asciiTheme="minorEastAsia" w:hAnsiTheme="minorEastAsia"/>
                <w:color w:val="FF0000"/>
                <w:sz w:val="16"/>
                <w:szCs w:val="16"/>
                <w:highlight w:val="none"/>
              </w:rPr>
            </w:pPr>
            <w: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  <w:highlight w:val="none"/>
              </w:rPr>
              <w:t>LimitNOFILE = infinity</w:t>
            </w:r>
            <w:r>
              <w:rPr>
                <w:rFonts w:hint="eastAsia" w:cs="Times New Roman" w:asciiTheme="minorEastAsia" w:hAnsiTheme="minorEastAsia" w:eastAsiaTheme="minorEastAsia"/>
                <w:color w:val="FF0000"/>
                <w:sz w:val="16"/>
                <w:szCs w:val="16"/>
                <w:highlight w:val="none"/>
              </w:rPr>
              <w:t xml:space="preserve">    </w:t>
            </w:r>
            <w:r>
              <w:rPr>
                <w:rFonts w:eastAsia="SimSun" w:cs="Times New Roman" w:asciiTheme="minorEastAsia" w:hAnsiTheme="minorEastAsia"/>
                <w:color w:val="FF0000"/>
                <w:sz w:val="16"/>
                <w:szCs w:val="16"/>
                <w:highlight w:val="none"/>
              </w:rPr>
              <w:sym w:font="Wingdings" w:char="F0E7"/>
            </w:r>
          </w:p>
          <w:p>
            <w:pP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  <w:highlight w:val="none"/>
              </w:rPr>
            </w:pPr>
            <w: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  <w:highlight w:val="none"/>
              </w:rPr>
              <w:t>LimitMEMLOCK = infinity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......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[root@21-server ~(keystone_admin)]# </w:t>
            </w:r>
            <w:r>
              <w:rPr>
                <w:rFonts w:hint="default"/>
                <w:sz w:val="16"/>
                <w:szCs w:val="16"/>
              </w:rPr>
              <w:t>systemctl daemon-reload &amp;&amp; systemctl restart mariadb.service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[root@21-server ~(keystone_admin)]# cat /proc/$(pgrep mysqld$)/limits | grep files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Max open files           </w:t>
            </w:r>
            <w:r>
              <w:rPr>
                <w:rFonts w:hint="default"/>
                <w:color w:val="FF0000"/>
                <w:sz w:val="16"/>
                <w:szCs w:val="16"/>
              </w:rPr>
              <w:t xml:space="preserve"> 65536                65536</w:t>
            </w:r>
            <w:r>
              <w:rPr>
                <w:rFonts w:hint="default"/>
                <w:sz w:val="16"/>
                <w:szCs w:val="16"/>
              </w:rPr>
              <w:t xml:space="preserve">                files     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[root@21-server ~(keystone_admin)]#</w:t>
            </w:r>
          </w:p>
        </w:tc>
      </w:tr>
    </w:tbl>
    <w:p>
      <w:pPr>
        <w:rPr>
          <w:lang w:eastAsia="zh-CN"/>
        </w:rPr>
      </w:pPr>
      <w:bookmarkStart w:id="62" w:name="_Toc510606484"/>
      <w:r>
        <w:rPr>
          <w:lang w:eastAsia="zh-CN"/>
        </w:rPr>
        <w:t>参考：</w:t>
      </w:r>
    </w:p>
    <w:p>
      <w:pPr>
        <w:rPr>
          <w:rStyle w:val="103"/>
          <w:rFonts w:asciiTheme="minorEastAsia" w:hAnsiTheme="minorEastAsia"/>
          <w:sz w:val="18"/>
          <w:szCs w:val="18"/>
        </w:rPr>
      </w:pPr>
      <w:r>
        <w:rPr>
          <w:rStyle w:val="103"/>
          <w:sz w:val="18"/>
          <w:szCs w:val="20"/>
          <w:lang w:eastAsia="zh-CN"/>
        </w:rPr>
        <w:fldChar w:fldCharType="begin"/>
      </w:r>
      <w:r>
        <w:rPr>
          <w:rStyle w:val="103"/>
          <w:sz w:val="18"/>
          <w:szCs w:val="20"/>
          <w:lang w:eastAsia="zh-CN"/>
        </w:rPr>
        <w:instrText xml:space="preserve"> HYPERLINK "https://stackoverflow.com/questions/22495124/cannot-set-limit-of-mysql-open-files-limit-from-1024-to-65535" </w:instrText>
      </w:r>
      <w:r>
        <w:rPr>
          <w:rStyle w:val="103"/>
          <w:sz w:val="18"/>
          <w:szCs w:val="20"/>
          <w:lang w:eastAsia="zh-CN"/>
        </w:rPr>
        <w:fldChar w:fldCharType="separate"/>
      </w:r>
      <w:r>
        <w:rPr>
          <w:rStyle w:val="103"/>
          <w:sz w:val="18"/>
          <w:szCs w:val="20"/>
          <w:lang w:eastAsia="zh-CN"/>
        </w:rPr>
        <w:t>https://stackoverflow.com/questions/22495124/cannot-set-limit-of-mysql-open-files-limit-from-1024-to-65535</w:t>
      </w:r>
      <w:r>
        <w:rPr>
          <w:rStyle w:val="103"/>
          <w:sz w:val="18"/>
          <w:szCs w:val="20"/>
          <w:lang w:eastAsia="zh-CN"/>
        </w:rPr>
        <w:fldChar w:fldCharType="end"/>
      </w:r>
    </w:p>
    <w:p>
      <w:pPr>
        <w:pStyle w:val="3"/>
        <w:rPr>
          <w:rFonts w:hint="eastAsia"/>
          <w:lang w:eastAsia="zh-CN"/>
        </w:rPr>
      </w:pPr>
      <w:bookmarkStart w:id="63" w:name="_Toc2075127490"/>
      <w:bookmarkStart w:id="64" w:name="_Toc140019601"/>
      <w:r>
        <w:rPr>
          <w:rFonts w:hint="default"/>
          <w:lang w:eastAsia="zh-CN"/>
        </w:rPr>
        <w:t>Horizon</w:t>
      </w:r>
      <w:r>
        <w:rPr>
          <w:rFonts w:hint="eastAsia"/>
          <w:lang w:eastAsia="zh-CN"/>
        </w:rPr>
        <w:t>配置</w:t>
      </w:r>
      <w:bookmarkEnd w:id="63"/>
      <w:bookmarkEnd w:id="64"/>
    </w:p>
    <w:p>
      <w:pPr>
        <w:rPr>
          <w:rFonts w:hint="eastAsia"/>
          <w:lang w:eastAsia="zh-CN"/>
        </w:rPr>
      </w:pPr>
    </w:p>
    <w:p>
      <w:pPr>
        <w:numPr>
          <w:ilvl w:val="0"/>
          <w:numId w:val="36"/>
        </w:numPr>
        <w:tabs>
          <w:tab w:val="left" w:pos="420"/>
        </w:tabs>
        <w:ind w:left="420" w:leftChars="0" w:hanging="420" w:firstLineChars="0"/>
      </w:pPr>
      <w:r>
        <w:t>问题描述：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</w:pPr>
      <w:r>
        <w:t>当多用户同时登陆Dashboard，可能出现 “Too many open files“ 错误，导致页面无法正常加载。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36"/>
        </w:numPr>
        <w:tabs>
          <w:tab w:val="left" w:pos="420"/>
        </w:tabs>
        <w:ind w:left="420" w:leftChars="0" w:hanging="420" w:firstLineChars="0"/>
      </w:pPr>
      <w:r>
        <w:t>原因调查：</w:t>
      </w:r>
    </w:p>
    <w:p>
      <w:pPr/>
      <w:r>
        <w:t>同mariadb配置一样，修改service文件即可解决该问题，但是，在系统中却找不到 horizon.service文件。</w:t>
      </w:r>
    </w:p>
    <w:p>
      <w:pPr/>
      <w:r>
        <w:t>检查系统进程(ps faux)，发现keystone进程是作为httpd的子进程在运行。</w:t>
      </w:r>
    </w:p>
    <w:p>
      <w:pPr>
        <w:pStyle w:val="69"/>
      </w:pPr>
      <w:r>
        <w:t>Openstack官方的文档中，描述了当前keystone服务被嵌入到httpd服务中：</w:t>
      </w:r>
    </w:p>
    <w:tbl>
      <w:tblPr>
        <w:tblStyle w:val="125"/>
        <w:tblW w:w="10450" w:type="dxa"/>
        <w:tblInd w:w="1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0"/>
      </w:tblGrid>
      <w:tr>
        <w:tc>
          <w:tcPr>
            <w:tcW w:w="10450" w:type="dxa"/>
            <w:shd w:val="clear" w:color="auto" w:fill="BEBEBE" w:themeFill="background1" w:themeFillShade="BF"/>
          </w:tcPr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sz w:val="16"/>
                <w:szCs w:val="16"/>
              </w:rPr>
              <w:t>T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his guide uses the Apache HTTP server with mod_wsgi to serve Identity service requests on ports 5000 and 35357. By default, the keystone service still listens on these ports. Therefore, this guide manually disables the keystone service.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Fonts w:hint="default" w:cstheme="minorBidi"/>
          <w:kern w:val="2"/>
          <w:sz w:val="18"/>
          <w:szCs w:val="18"/>
          <w:lang w:eastAsia="zh-CN" w:bidi="ar-SA"/>
        </w:rPr>
        <w:t>注：引用自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instrText xml:space="preserve"> HYPERLINK "https://docs.openstack.org/keystone/pike/install/keystone-install-rdo.html" </w:instrTex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103"/>
          <w:rFonts w:ascii="SimSun" w:hAnsi="SimSun" w:eastAsia="SimSun" w:cs="SimSun"/>
          <w:sz w:val="18"/>
          <w:szCs w:val="18"/>
        </w:rPr>
        <w:t>https://docs.openstack.org/keystone/pike/install/keystone-install-rdo.html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val="en-US" w:eastAsia="zh-CN" w:bidi="ar"/>
        </w:rPr>
      </w:pPr>
    </w:p>
    <w:tbl>
      <w:tblPr>
        <w:tblStyle w:val="125"/>
        <w:tblW w:w="10450" w:type="dxa"/>
        <w:tblInd w:w="1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0"/>
      </w:tblGrid>
      <w:tr>
        <w:tc>
          <w:tcPr>
            <w:tcW w:w="10450" w:type="dxa"/>
            <w:shd w:val="clear" w:color="auto" w:fill="BEBEBE" w:themeFill="background1" w:themeFillShade="BF"/>
          </w:tcPr>
          <w:p>
            <w:pPr>
              <w:pStyle w:val="36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[root@21-server ~(keystone_admin)]# netstat  -ntlp | grep 5000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tcp6       0      0 :::5000                 :::*                    LISTEN      62409/httpd         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[root@21-server ~(keystone_admin)]# netstat  -ntlp | grep 35357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tcp6       0      0 :::35357                :::*                    LISTEN      62409/httpd         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sz w:val="16"/>
                <w:szCs w:val="16"/>
              </w:rPr>
              <w:t xml:space="preserve">[root@21-server ~(keystone_admin)]# </w:t>
            </w:r>
          </w:p>
        </w:tc>
      </w:tr>
    </w:tbl>
    <w:p>
      <w:pPr/>
      <w:r>
        <w:t>因此，为了解决该问题，可以通过修改 httpd.service 文件。</w:t>
      </w:r>
    </w:p>
    <w:p>
      <w:pPr/>
    </w:p>
    <w:p>
      <w:pPr>
        <w:numPr>
          <w:ilvl w:val="0"/>
          <w:numId w:val="36"/>
        </w:numPr>
        <w:tabs>
          <w:tab w:val="left" w:pos="420"/>
        </w:tabs>
        <w:ind w:left="420" w:leftChars="0" w:hanging="420" w:firstLineChars="0"/>
      </w:pPr>
      <w:r>
        <w:t>解决方法：</w:t>
      </w:r>
    </w:p>
    <w:p>
      <w:pPr>
        <w:pStyle w:val="277"/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</w:pPr>
      <w:r>
        <w:rPr>
          <w:rFonts w:asciiTheme="minorEastAsia" w:hAnsiTheme="minorEastAsia"/>
        </w:rPr>
        <w:t>在控制节点上，修改/lib/systemd/system</w:t>
      </w:r>
      <w:r>
        <w:rPr>
          <w:rFonts w:hint="eastAsia" w:asciiTheme="minorEastAsia" w:hAnsiTheme="minorEastAsia"/>
        </w:rPr>
        <w:t>/</w:t>
      </w:r>
      <w:r>
        <w:t xml:space="preserve"> </w:t>
      </w:r>
      <w:r>
        <w:rPr>
          <w:rFonts w:asciiTheme="minorEastAsia" w:hAnsiTheme="minorEastAsia"/>
        </w:rPr>
        <w:t>httpd.service</w:t>
      </w:r>
      <w:r>
        <w:rPr>
          <w:rFonts w:hint="eastAsia" w:asciiTheme="minorEastAsia" w:hAnsiTheme="minorEastAsia"/>
        </w:rPr>
        <w:t>文件并重启</w:t>
      </w:r>
      <w:r>
        <w:rPr>
          <w:rFonts w:hint="default" w:asciiTheme="minorEastAsia" w:hAnsiTheme="minorEastAsia"/>
        </w:rPr>
        <w:t>httpd</w:t>
      </w:r>
      <w:r>
        <w:rPr>
          <w:rFonts w:hint="eastAsia" w:asciiTheme="minorEastAsia" w:hAnsiTheme="minorEastAsia"/>
        </w:rPr>
        <w:t>服务：</w:t>
      </w:r>
    </w:p>
    <w:tbl>
      <w:tblPr>
        <w:tblStyle w:val="125"/>
        <w:tblW w:w="10450" w:type="dxa"/>
        <w:tblInd w:w="1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0"/>
      </w:tblGrid>
      <w:tr>
        <w:tc>
          <w:tcPr>
            <w:tcW w:w="10450" w:type="dxa"/>
            <w:shd w:val="clear" w:color="auto" w:fill="BEBEBE" w:themeFill="background1" w:themeFillShade="BF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[root@21-server ~(keystone_admin)]# </w:t>
            </w:r>
            <w:r>
              <w:rPr>
                <w:rFonts w:hint="default" w:cstheme="minorBidi"/>
                <w:kern w:val="2"/>
                <w:sz w:val="16"/>
                <w:szCs w:val="16"/>
                <w:lang w:eastAsia="zh-CN" w:bidi="ar-SA"/>
              </w:rPr>
              <w:t xml:space="preserve">vim 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/usr/lib/systemd/system/httpd.service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16"/>
                <w:szCs w:val="16"/>
                <w:lang w:eastAsia="zh-CN" w:bidi="ar-SA"/>
              </w:rPr>
              <w:t>......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[Service]</w:t>
            </w:r>
          </w:p>
          <w:p>
            <w:pP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  <w:t>LimitNOFILE = 65536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Type=notify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EnvironmentFile=/etc/sysconfig/httpd</w:t>
            </w:r>
          </w:p>
          <w:p>
            <w:pPr>
              <w:rPr>
                <w:rFonts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......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[root@21-server ~(keystone_admin)]# </w:t>
            </w:r>
            <w:r>
              <w:rPr>
                <w:rFonts w:hint="default"/>
                <w:sz w:val="16"/>
                <w:szCs w:val="16"/>
              </w:rPr>
              <w:t>systemctl daemon-reload &amp;&amp; systemctl restart httpd.service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[root@21-server ~(keystone_admin)]# cat /proc/$(pgrep httpd$ | head -1)/limits | grep files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Max open files            </w:t>
            </w:r>
            <w:r>
              <w:rPr>
                <w:rFonts w:hint="default"/>
                <w:color w:val="FF0000"/>
                <w:sz w:val="16"/>
                <w:szCs w:val="16"/>
              </w:rPr>
              <w:t>65536                65536</w:t>
            </w:r>
            <w:r>
              <w:rPr>
                <w:rFonts w:hint="default"/>
                <w:sz w:val="16"/>
                <w:szCs w:val="16"/>
              </w:rPr>
              <w:t xml:space="preserve">                files     </w:t>
            </w:r>
          </w:p>
          <w:p>
            <w:pPr>
              <w:rPr>
                <w:rFonts w:cs="Times New Roman" w:asciiTheme="minorEastAsia" w:hAnsiTheme="minorEastAsia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[root@21-server ~(keystone_admin)]# </w:t>
            </w:r>
          </w:p>
        </w:tc>
      </w:tr>
    </w:tbl>
    <w:p>
      <w:pPr>
        <w:pStyle w:val="3"/>
        <w:rPr>
          <w:lang w:eastAsia="zh-CN"/>
        </w:rPr>
      </w:pPr>
      <w:bookmarkStart w:id="65" w:name="_Toc891657627"/>
      <w:bookmarkStart w:id="66" w:name="_Toc1789918178"/>
      <w:r>
        <w:rPr>
          <w:rFonts w:hint="eastAsia"/>
          <w:lang w:eastAsia="zh-CN"/>
        </w:rPr>
        <w:t>Nova配置</w:t>
      </w:r>
      <w:bookmarkEnd w:id="62"/>
      <w:bookmarkEnd w:id="65"/>
      <w:bookmarkEnd w:id="66"/>
    </w:p>
    <w:p>
      <w:pPr>
        <w:rPr>
          <w:lang w:eastAsia="zh-CN"/>
        </w:rPr>
      </w:pPr>
    </w:p>
    <w:p>
      <w:pPr>
        <w:numPr>
          <w:ilvl w:val="0"/>
          <w:numId w:val="37"/>
        </w:numPr>
        <w:tabs>
          <w:tab w:val="left" w:pos="420"/>
        </w:tabs>
        <w:ind w:left="420" w:leftChars="0" w:hanging="420" w:firstLineChars="0"/>
        <w:rPr>
          <w:lang w:eastAsia="zh-CN"/>
        </w:rPr>
      </w:pPr>
      <w:r>
        <w:rPr>
          <w:lang w:eastAsia="zh-CN"/>
        </w:rPr>
        <w:t>1问题描述：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lang w:eastAsia="zh-CN"/>
        </w:rPr>
      </w:pPr>
      <w:r>
        <w:rPr>
          <w:lang w:eastAsia="zh-CN"/>
        </w:rPr>
        <w:t>当启动一个VM时，可能会出现如下错误：</w:t>
      </w:r>
    </w:p>
    <w:tbl>
      <w:tblPr>
        <w:tblStyle w:val="125"/>
        <w:tblW w:w="10450" w:type="dxa"/>
        <w:tblInd w:w="1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0"/>
      </w:tblGrid>
      <w:tr>
        <w:tc>
          <w:tcPr>
            <w:tcW w:w="10450" w:type="dxa"/>
            <w:shd w:val="clear" w:color="auto" w:fill="BEBEBE" w:themeFill="background1" w:themeFillShade="BF"/>
          </w:tcPr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sz w:val="16"/>
                <w:szCs w:val="16"/>
              </w:rPr>
              <w:t xml:space="preserve">[root@21-server ~(keystone_admin)]# 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vim 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  <w:t>/var/log/nova/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nova-compute.log 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....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2018-03-12 20:53:22.504 11084 ERROR nova.compute.manager [req-9fc22aeb-3673-448e-a901-77cce33f40e6 2aea832a4f7340e5a3829e25720db794 b7c054c329f24f5783296bb601847781 - default default] [instance: 66b5c215-3594-4828-840f-22ebed3eeaa8] </w:t>
            </w: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  <w:t>Instance failed block device setup: VolumeNotCreated: Volume 5c44ece4-da3b-4449-933a-f6bbbddbeff9 did not finish being created even after we waited 187 seconds or 61 attempts. And its status is downloading.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2018-03-12 20:53:22.504 11084 ERROR nova.compute.manager [instance: 66b5c215-3594-4828-840f-22ebed3eeaa8] Traceback (most recent call last):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2018-03-12 20:53:22.504 11084 ERROR nova.compute.manager [instance: 66b5c215-3594-4828-840f-22ebed3eeaa8]   File "/usr/lib/python2.7/site-packages/nova/compute/manager.py", line 1598, in _prep_block_device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2018-03-12 20:53:22.504 11084 ERROR nova.compute.manager [instance: 66b5c215-3594-4828-840f-22ebed3eeaa8]     wait_func=self._await_block_device_map_created)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  <w:t>......</w:t>
            </w:r>
          </w:p>
        </w:tc>
      </w:tr>
    </w:tbl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可能是由于网络原因，导致Volume没有在</w:t>
      </w:r>
      <w:r>
        <w:rPr>
          <w:rFonts w:hint="default"/>
          <w:lang w:eastAsia="zh-CN"/>
        </w:rPr>
        <w:t>”规定”的时间内被下载完毕，从而导致启动失败。</w:t>
      </w:r>
    </w:p>
    <w:p>
      <w:pPr>
        <w:numPr>
          <w:ilvl w:val="0"/>
          <w:numId w:val="37"/>
        </w:numPr>
        <w:tabs>
          <w:tab w:val="left" w:pos="420"/>
        </w:tabs>
        <w:ind w:left="420" w:leftChars="0" w:hanging="420" w:firstLineChars="0"/>
        <w:rPr>
          <w:lang w:eastAsia="zh-CN"/>
        </w:rPr>
      </w:pPr>
      <w:r>
        <w:rPr>
          <w:lang w:eastAsia="zh-CN"/>
        </w:rPr>
        <w:t>1解决方法：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eastAsia="zh-CN"/>
        </w:rPr>
        <w:t>在所有计算节点上：修改</w:t>
      </w:r>
      <w:r>
        <w:rPr>
          <w:rFonts w:hint="default"/>
          <w:lang w:val="en-US" w:eastAsia="zh-CN"/>
        </w:rPr>
        <w:t>block_device_allocate_retries</w:t>
      </w:r>
      <w:r>
        <w:rPr>
          <w:rFonts w:hint="default"/>
          <w:lang w:eastAsia="zh-CN"/>
        </w:rPr>
        <w:t>参数为600，从而扩大默认的timeout：</w:t>
      </w:r>
    </w:p>
    <w:tbl>
      <w:tblPr>
        <w:tblStyle w:val="125"/>
        <w:tblW w:w="10450" w:type="dxa"/>
        <w:tblInd w:w="1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0"/>
      </w:tblGrid>
      <w:tr>
        <w:tc>
          <w:tcPr>
            <w:tcW w:w="10450" w:type="dxa"/>
            <w:shd w:val="clear" w:color="auto" w:fill="BEBEBE" w:themeFill="background1" w:themeFillShade="BF"/>
          </w:tcPr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sz w:val="16"/>
                <w:szCs w:val="16"/>
              </w:rPr>
              <w:t xml:space="preserve">[root@21-server ~(keystone_admin)]# 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vim 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  <w:t>/etc/nova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/nova.conf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...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  730 # * 60 (default)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  731 # * If value is 0, then one attempt is made.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  732 # * Any negative value is treated as 0.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  733 # * For any value &gt; 0, total attempts are (value + 1)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  734 #  (integer value)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16"/>
                <w:szCs w:val="16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16"/>
                <w:szCs w:val="16"/>
                <w:lang w:val="en-US" w:eastAsia="zh-CN" w:bidi="ar-SA"/>
              </w:rPr>
              <w:t xml:space="preserve">  735 </w:t>
            </w: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16"/>
                <w:szCs w:val="16"/>
                <w:lang w:eastAsia="zh-CN" w:bidi="ar-SA"/>
              </w:rPr>
              <w:t xml:space="preserve"># </w:t>
            </w: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16"/>
                <w:szCs w:val="16"/>
                <w:lang w:val="en-US" w:eastAsia="zh-CN" w:bidi="ar-SA"/>
              </w:rPr>
              <w:t>block_device_allocate_retries=60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  73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  <w:t>6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 </w:t>
            </w: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  <w:t>block_device_allocate_retries=60</w:t>
            </w: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eastAsia="zh-CN" w:bidi="ar-SA"/>
              </w:rPr>
              <w:t>0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  <w:t>...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</w:pPr>
          </w:p>
        </w:tc>
      </w:tr>
    </w:tbl>
    <w:p>
      <w:pPr>
        <w:rPr>
          <w:lang w:eastAsia="zh-CN"/>
        </w:rPr>
      </w:pPr>
    </w:p>
    <w:p>
      <w:pPr/>
      <w:r>
        <w:t>参考：</w:t>
      </w:r>
    </w:p>
    <w:p>
      <w:pPr>
        <w:rPr>
          <w:rFonts w:hint="default"/>
          <w:sz w:val="18"/>
          <w:szCs w:val="20"/>
          <w:lang w:eastAsia="zh-CN"/>
        </w:rPr>
      </w:pPr>
      <w:r>
        <w:rPr>
          <w:sz w:val="18"/>
          <w:szCs w:val="20"/>
          <w:lang w:eastAsia="zh-CN"/>
        </w:rPr>
        <w:t xml:space="preserve">- </w:t>
      </w:r>
      <w:r>
        <w:rPr>
          <w:rFonts w:hint="default"/>
          <w:sz w:val="18"/>
          <w:szCs w:val="20"/>
          <w:lang w:eastAsia="zh-CN"/>
        </w:rPr>
        <w:fldChar w:fldCharType="begin"/>
      </w:r>
      <w:r>
        <w:rPr>
          <w:rFonts w:hint="default"/>
          <w:sz w:val="18"/>
          <w:szCs w:val="20"/>
          <w:lang w:eastAsia="zh-CN"/>
        </w:rPr>
        <w:instrText xml:space="preserve"> HYPERLINK "https://bugs.launchpad.net/kolla-ansible/+bug/1701416" </w:instrText>
      </w:r>
      <w:r>
        <w:rPr>
          <w:rFonts w:hint="default"/>
          <w:sz w:val="18"/>
          <w:szCs w:val="20"/>
          <w:lang w:eastAsia="zh-CN"/>
        </w:rPr>
        <w:fldChar w:fldCharType="separate"/>
      </w:r>
      <w:r>
        <w:rPr>
          <w:rStyle w:val="103"/>
          <w:rFonts w:hint="default"/>
          <w:sz w:val="18"/>
          <w:szCs w:val="20"/>
          <w:lang w:eastAsia="zh-CN"/>
        </w:rPr>
        <w:t>https://bugs.launchpad.net/kolla-ansible/+bug/1701416</w:t>
      </w:r>
      <w:r>
        <w:rPr>
          <w:rFonts w:hint="default"/>
          <w:sz w:val="18"/>
          <w:szCs w:val="20"/>
          <w:lang w:eastAsia="zh-CN"/>
        </w:rPr>
        <w:fldChar w:fldCharType="end"/>
      </w:r>
    </w:p>
    <w:p>
      <w:pPr>
        <w:rPr>
          <w:rFonts w:hint="default"/>
          <w:sz w:val="18"/>
          <w:szCs w:val="20"/>
          <w:lang w:eastAsia="zh-CN"/>
        </w:rPr>
      </w:pPr>
      <w:r>
        <w:rPr>
          <w:rFonts w:hint="default"/>
          <w:sz w:val="18"/>
          <w:szCs w:val="20"/>
          <w:lang w:eastAsia="zh-CN"/>
        </w:rPr>
        <w:t xml:space="preserve">- </w:t>
      </w:r>
      <w:r>
        <w:rPr>
          <w:rFonts w:hint="default"/>
          <w:sz w:val="18"/>
          <w:szCs w:val="20"/>
          <w:lang w:eastAsia="zh-CN"/>
        </w:rPr>
        <w:fldChar w:fldCharType="begin"/>
      </w:r>
      <w:r>
        <w:rPr>
          <w:rFonts w:hint="default"/>
          <w:sz w:val="18"/>
          <w:szCs w:val="20"/>
          <w:lang w:eastAsia="zh-CN"/>
        </w:rPr>
        <w:instrText xml:space="preserve"> HYPERLINK "https://www-01.ibm.com/support/docview.wss?uid=nas8N1021384" </w:instrText>
      </w:r>
      <w:r>
        <w:rPr>
          <w:rFonts w:hint="default"/>
          <w:sz w:val="18"/>
          <w:szCs w:val="20"/>
          <w:lang w:eastAsia="zh-CN"/>
        </w:rPr>
        <w:fldChar w:fldCharType="separate"/>
      </w:r>
      <w:r>
        <w:rPr>
          <w:rStyle w:val="103"/>
          <w:rFonts w:hint="default"/>
          <w:sz w:val="18"/>
          <w:szCs w:val="20"/>
          <w:lang w:eastAsia="zh-CN"/>
        </w:rPr>
        <w:t>https://www-01.ibm.com/support/docview.wss?uid=nas8N1021384</w:t>
      </w:r>
      <w:r>
        <w:rPr>
          <w:rFonts w:hint="default"/>
          <w:sz w:val="18"/>
          <w:szCs w:val="20"/>
          <w:lang w:eastAsia="zh-CN"/>
        </w:rPr>
        <w:fldChar w:fldCharType="end"/>
      </w:r>
    </w:p>
    <w:p>
      <w:pPr>
        <w:numPr>
          <w:ilvl w:val="0"/>
          <w:numId w:val="37"/>
        </w:numPr>
        <w:tabs>
          <w:tab w:val="left" w:pos="420"/>
        </w:tabs>
        <w:ind w:left="420" w:leftChars="0" w:hanging="420" w:firstLineChars="0"/>
        <w:rPr>
          <w:lang w:eastAsia="zh-CN"/>
        </w:rPr>
      </w:pPr>
      <w:r>
        <w:rPr>
          <w:lang w:eastAsia="zh-CN"/>
        </w:rPr>
        <w:t>2问题描述：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lang w:eastAsia="zh-CN"/>
        </w:rPr>
      </w:pPr>
      <w:r>
        <w:rPr>
          <w:lang w:eastAsia="zh-CN"/>
        </w:rPr>
        <w:t>当发现运行的VM资源不足想要扩大时(如：CPU和内存），可以使用Openstack提供的动态扩容：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lang w:eastAsia="zh-CN"/>
        </w:rPr>
      </w:pPr>
      <w:r>
        <w:rPr>
          <w:lang w:eastAsia="zh-CN"/>
        </w:rPr>
        <w:t>- 命令行操作：nova resize / nova resize-confirm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- Web操作： 在Web上点击对应VM选项下的”resize instance“按钮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然而，当对VM进行resize时，会出现如下错误：</w:t>
      </w:r>
    </w:p>
    <w:tbl>
      <w:tblPr>
        <w:tblStyle w:val="125"/>
        <w:tblW w:w="10450" w:type="dxa"/>
        <w:tblInd w:w="1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0"/>
      </w:tblGrid>
      <w:tr>
        <w:tc>
          <w:tcPr>
            <w:tcW w:w="10450" w:type="dxa"/>
            <w:shd w:val="clear" w:color="auto" w:fill="BEBEBE" w:themeFill="background1" w:themeFillShade="BF"/>
          </w:tcPr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[root@21-server nova(keystone_admin)]# vim nova-compute.log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...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  <w:t>44648 Stderr: u'Load key "/etc/nova/migration/identity": Permission denied\r\nPermission denied (publickey,gssapi-keyex,gssapi-with-mic).\r\n'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44649 2018-03-23 10:35:35.966 44360 ERROR oslo_messaging.rpc.server Traceback (most recent call last):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  <w:t>......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44689 2018-03-23 10:35:35.966 44360 ERROR oslo_messaging.rpc.server     raise error.inner_exception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  <w:t>44690 2018-03-23 10:35:35.966 44360 ERROR oslo_messaging.rpc.server ResizeError: Resize error: not able to execute ssh command: Unexpected error while running command.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  <w:t>44691 2018-03-23 10:35:35.966 44360 ERROR oslo_messaging.rpc.server Command: ssh -o BatchMode=yes 10.0.2.22 mkdir -p /var/lib/nova/instances/334c51df-fd07-4c45-85f7-73011a063206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44692 2018-03-23 10:35:35.966 44360 ERROR oslo_messaging.rpc.server Exit code: 255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44693 2018-03-23 10:35:35.966 44360 ERROR oslo_messaging.rpc.server Stdout: u''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  <w:t>......</w:t>
            </w:r>
          </w:p>
        </w:tc>
      </w:tr>
    </w:tbl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37"/>
        </w:numPr>
        <w:tabs>
          <w:tab w:val="left" w:pos="420"/>
        </w:tabs>
        <w:ind w:left="420" w:leftChars="0" w:hanging="420" w:firstLineChars="0"/>
        <w:rPr>
          <w:lang w:eastAsia="zh-CN"/>
        </w:rPr>
      </w:pPr>
      <w:r>
        <w:rPr>
          <w:lang w:eastAsia="zh-CN"/>
        </w:rPr>
        <w:t>2解决方法：</w:t>
      </w:r>
    </w:p>
    <w:p>
      <w:pPr>
        <w:keepNext w:val="0"/>
        <w:keepLines w:val="0"/>
        <w:widowControl/>
        <w:suppressLineNumbers w:val="0"/>
        <w:jc w:val="left"/>
        <w:rPr>
          <w:rFonts w:asciiTheme="minorEastAsia" w:hAnsiTheme="minorEastAsia"/>
          <w:sz w:val="18"/>
          <w:szCs w:val="18"/>
          <w:lang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eastAsia="zh-CN"/>
        </w:rPr>
        <w:t>在所有计算节点上：修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改allow_resize_to_same_host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>参数为true：</w:t>
      </w:r>
    </w:p>
    <w:tbl>
      <w:tblPr>
        <w:tblStyle w:val="125"/>
        <w:tblW w:w="10450" w:type="dxa"/>
        <w:tblInd w:w="1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0"/>
      </w:tblGrid>
      <w:tr>
        <w:tc>
          <w:tcPr>
            <w:tcW w:w="10450" w:type="dxa"/>
            <w:shd w:val="clear" w:color="auto" w:fill="BEBEBE" w:themeFill="background1" w:themeFillShade="BF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sz w:val="16"/>
                <w:szCs w:val="16"/>
              </w:rPr>
              <w:t xml:space="preserve">[root@21-server ~(keystone_admin)]# 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vim 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  <w:t>/etc/nova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/nova.conf</w:t>
            </w:r>
          </w:p>
          <w:p>
            <w:pPr>
              <w:rPr>
                <w:rFonts w:hint="default" w:asciiTheme="minorEastAsia" w:hAnsiTheme="minorEastAsia"/>
                <w:sz w:val="18"/>
                <w:szCs w:val="18"/>
              </w:rPr>
            </w:pPr>
            <w:r>
              <w:rPr>
                <w:rFonts w:hint="default" w:cstheme="minorBidi"/>
                <w:kern w:val="2"/>
                <w:sz w:val="16"/>
                <w:szCs w:val="16"/>
                <w:lang w:eastAsia="zh-CN" w:bidi="ar-SA"/>
              </w:rPr>
              <w:t>......</w:t>
            </w:r>
            <w:r>
              <w:rPr>
                <w:rFonts w:hint="default" w:asciiTheme="minorEastAsia" w:hAnsiTheme="minorEastAsia"/>
                <w:sz w:val="18"/>
                <w:szCs w:val="18"/>
              </w:rPr>
              <w:t xml:space="preserve">  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177 # Allow destination machine to match source for resize. Useful when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178 # testing in single-host environments. By default it is not allowed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179 # to resize to the same host. Setting this option to true will add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180 # the same host to the destination options. Also set to true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181 # if you allow the ServerGroupAffinityFilter and need to resize.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182 #  (boolean value)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183 #allow_resize_to_same_host=false</w:t>
            </w:r>
          </w:p>
          <w:p>
            <w:pPr>
              <w:rPr>
                <w:rFonts w:hint="default"/>
                <w:color w:val="FF0000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184 </w:t>
            </w:r>
            <w:r>
              <w:rPr>
                <w:rFonts w:hint="default"/>
                <w:color w:val="FF0000"/>
                <w:sz w:val="16"/>
                <w:szCs w:val="16"/>
              </w:rPr>
              <w:t>allow_resize_to_same_host=true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</w:pPr>
            <w:r>
              <w:rPr>
                <w:sz w:val="16"/>
                <w:szCs w:val="16"/>
              </w:rPr>
              <w:t>......</w:t>
            </w:r>
          </w:p>
        </w:tc>
      </w:tr>
    </w:tbl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lang w:eastAsia="zh-CN"/>
        </w:rPr>
      </w:pP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注：此方法是规避resize在不同机器上，并不是真正的解决问题。真正的原因和解决方法看下面的问题3</w:t>
      </w:r>
    </w:p>
    <w:p>
      <w:pPr>
        <w:numPr>
          <w:ilvl w:val="0"/>
          <w:numId w:val="37"/>
        </w:numPr>
        <w:tabs>
          <w:tab w:val="left" w:pos="420"/>
        </w:tabs>
        <w:ind w:left="420" w:leftChars="0" w:hanging="420" w:firstLineChars="0"/>
        <w:rPr>
          <w:lang w:eastAsia="zh-CN"/>
        </w:rPr>
      </w:pPr>
      <w:r>
        <w:rPr>
          <w:lang w:eastAsia="zh-CN"/>
        </w:rPr>
        <w:t>3问题描述：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lang w:eastAsia="zh-CN"/>
        </w:rPr>
      </w:pPr>
      <w:r>
        <w:rPr>
          <w:lang w:eastAsia="zh-CN"/>
        </w:rPr>
        <w:t>Openstack提供了migrate的功能，还可以通过--live参数来设置迁移到指定的机器上：</w:t>
      </w:r>
    </w:p>
    <w:tbl>
      <w:tblPr>
        <w:tblStyle w:val="125"/>
        <w:tblW w:w="10488" w:type="dxa"/>
        <w:tblInd w:w="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88"/>
      </w:tblGrid>
      <w:tr>
        <w:tc>
          <w:tcPr>
            <w:tcW w:w="10488" w:type="dxa"/>
            <w:shd w:val="clear" w:color="auto" w:fill="BEBEBE" w:themeFill="background1" w:themeFillShade="BF"/>
          </w:tcPr>
          <w:p>
            <w:pPr>
              <w:rPr>
                <w:rFonts w:hint="default"/>
                <w:sz w:val="16"/>
                <w:szCs w:val="16"/>
                <w:lang w:eastAsia="zh-CN"/>
              </w:rPr>
            </w:pPr>
            <w:r>
              <w:rPr>
                <w:rFonts w:hint="default"/>
                <w:sz w:val="16"/>
                <w:szCs w:val="16"/>
                <w:lang w:eastAsia="zh-CN"/>
              </w:rPr>
              <w:t>[root@21-server ~(keystone_admin)]# openstack server migrate -h</w:t>
            </w:r>
          </w:p>
          <w:p>
            <w:pPr>
              <w:rPr>
                <w:rFonts w:hint="default"/>
                <w:sz w:val="16"/>
                <w:szCs w:val="16"/>
                <w:lang w:eastAsia="zh-CN"/>
              </w:rPr>
            </w:pPr>
            <w:r>
              <w:rPr>
                <w:rFonts w:hint="default"/>
                <w:sz w:val="16"/>
                <w:szCs w:val="16"/>
                <w:lang w:eastAsia="zh-CN"/>
              </w:rPr>
              <w:t>usage: openstack server migrate [-h] [--live &lt;hostname&gt;] [--shared-migration | --block-migration]</w:t>
            </w:r>
          </w:p>
          <w:p>
            <w:pPr>
              <w:rPr>
                <w:rFonts w:hint="default"/>
                <w:sz w:val="16"/>
                <w:szCs w:val="16"/>
                <w:lang w:eastAsia="zh-CN"/>
              </w:rPr>
            </w:pPr>
            <w:r>
              <w:rPr>
                <w:rFonts w:hint="default"/>
                <w:sz w:val="16"/>
                <w:szCs w:val="16"/>
                <w:lang w:eastAsia="zh-CN"/>
              </w:rPr>
              <w:t xml:space="preserve">                                 [--disk-overcommit | --no-disk-overcommit] [--wait] &lt;server&gt;</w:t>
            </w:r>
          </w:p>
          <w:p>
            <w:pPr>
              <w:rPr>
                <w:rFonts w:hint="default"/>
                <w:sz w:val="16"/>
                <w:szCs w:val="16"/>
                <w:lang w:eastAsia="zh-CN"/>
              </w:rPr>
            </w:pPr>
          </w:p>
          <w:p>
            <w:pPr>
              <w:rPr>
                <w:rFonts w:hint="default"/>
                <w:sz w:val="16"/>
                <w:szCs w:val="16"/>
                <w:lang w:eastAsia="zh-CN"/>
              </w:rPr>
            </w:pPr>
            <w:r>
              <w:rPr>
                <w:rFonts w:hint="default"/>
                <w:sz w:val="16"/>
                <w:szCs w:val="16"/>
                <w:lang w:eastAsia="zh-CN"/>
              </w:rPr>
              <w:t>Migrate server to different host</w:t>
            </w:r>
          </w:p>
          <w:p>
            <w:pPr>
              <w:rPr>
                <w:rFonts w:hint="default"/>
                <w:sz w:val="16"/>
                <w:szCs w:val="16"/>
                <w:lang w:eastAsia="zh-CN"/>
              </w:rPr>
            </w:pPr>
            <w:r>
              <w:rPr>
                <w:rFonts w:hint="default"/>
                <w:sz w:val="16"/>
                <w:szCs w:val="16"/>
                <w:lang w:eastAsia="zh-CN"/>
              </w:rPr>
              <w:t>positional arguments:</w:t>
            </w:r>
          </w:p>
          <w:p>
            <w:pPr>
              <w:rPr>
                <w:rFonts w:hint="default"/>
                <w:sz w:val="16"/>
                <w:szCs w:val="16"/>
                <w:lang w:eastAsia="zh-CN"/>
              </w:rPr>
            </w:pPr>
            <w:r>
              <w:rPr>
                <w:rFonts w:hint="default"/>
                <w:sz w:val="16"/>
                <w:szCs w:val="16"/>
                <w:lang w:eastAsia="zh-CN"/>
              </w:rPr>
              <w:t xml:space="preserve">  &lt;server&gt;              Server (name or ID)</w:t>
            </w:r>
          </w:p>
          <w:p>
            <w:pPr>
              <w:rPr>
                <w:rFonts w:hint="default"/>
                <w:sz w:val="16"/>
                <w:szCs w:val="16"/>
                <w:lang w:eastAsia="zh-CN"/>
              </w:rPr>
            </w:pPr>
            <w:r>
              <w:rPr>
                <w:rFonts w:hint="default"/>
                <w:sz w:val="16"/>
                <w:szCs w:val="16"/>
                <w:lang w:eastAsia="zh-CN"/>
              </w:rPr>
              <w:t>optional arguments:</w:t>
            </w:r>
          </w:p>
          <w:p>
            <w:pPr>
              <w:rPr>
                <w:rFonts w:hint="default"/>
                <w:sz w:val="16"/>
                <w:szCs w:val="16"/>
                <w:lang w:eastAsia="zh-CN"/>
              </w:rPr>
            </w:pPr>
            <w:r>
              <w:rPr>
                <w:rFonts w:hint="default"/>
                <w:sz w:val="16"/>
                <w:szCs w:val="16"/>
                <w:lang w:eastAsia="zh-CN"/>
              </w:rPr>
              <w:t xml:space="preserve">  -h, --help            show this help message and exit</w:t>
            </w:r>
          </w:p>
          <w:p>
            <w:pPr>
              <w:rPr>
                <w:rFonts w:hint="default"/>
                <w:sz w:val="16"/>
                <w:szCs w:val="16"/>
                <w:lang w:eastAsia="zh-CN"/>
              </w:rPr>
            </w:pPr>
            <w:r>
              <w:rPr>
                <w:rFonts w:hint="default"/>
                <w:sz w:val="16"/>
                <w:szCs w:val="16"/>
                <w:lang w:eastAsia="zh-CN"/>
              </w:rPr>
              <w:t xml:space="preserve">  --live &lt;hostname&gt;     Target hostname</w:t>
            </w:r>
          </w:p>
          <w:p>
            <w:pPr>
              <w:rPr>
                <w:rFonts w:hint="default"/>
                <w:sz w:val="16"/>
                <w:szCs w:val="16"/>
                <w:lang w:eastAsia="zh-CN"/>
              </w:rPr>
            </w:pPr>
            <w:r>
              <w:rPr>
                <w:rFonts w:hint="default"/>
                <w:sz w:val="16"/>
                <w:szCs w:val="16"/>
                <w:lang w:eastAsia="zh-CN"/>
              </w:rPr>
              <w:t xml:space="preserve">  --shared-migration    Perform a shared live migration (default)</w:t>
            </w:r>
          </w:p>
          <w:p>
            <w:pPr>
              <w:rPr>
                <w:rFonts w:hint="default"/>
                <w:sz w:val="16"/>
                <w:szCs w:val="16"/>
                <w:lang w:eastAsia="zh-CN"/>
              </w:rPr>
            </w:pPr>
            <w:r>
              <w:rPr>
                <w:rFonts w:hint="default"/>
                <w:sz w:val="16"/>
                <w:szCs w:val="16"/>
                <w:lang w:eastAsia="zh-CN"/>
              </w:rPr>
              <w:t xml:space="preserve">  --block-migration     Perform a block live migration</w:t>
            </w:r>
          </w:p>
          <w:p>
            <w:pPr>
              <w:rPr>
                <w:rFonts w:hint="default"/>
                <w:sz w:val="16"/>
                <w:szCs w:val="16"/>
                <w:lang w:eastAsia="zh-CN"/>
              </w:rPr>
            </w:pPr>
            <w:r>
              <w:rPr>
                <w:rFonts w:hint="default"/>
                <w:sz w:val="16"/>
                <w:szCs w:val="16"/>
                <w:lang w:eastAsia="zh-CN"/>
              </w:rPr>
              <w:t xml:space="preserve">  --disk-overcommit     Allow disk over-commit on the destination host</w:t>
            </w:r>
          </w:p>
          <w:p>
            <w:pPr>
              <w:rPr>
                <w:rFonts w:hint="default"/>
                <w:sz w:val="16"/>
                <w:szCs w:val="16"/>
                <w:lang w:eastAsia="zh-CN"/>
              </w:rPr>
            </w:pPr>
            <w:r>
              <w:rPr>
                <w:rFonts w:hint="default"/>
                <w:sz w:val="16"/>
                <w:szCs w:val="16"/>
                <w:lang w:eastAsia="zh-CN"/>
              </w:rPr>
              <w:t xml:space="preserve">  --no-disk-overcommit  Do not over-commit disk on the destination host (default)</w:t>
            </w:r>
          </w:p>
          <w:p>
            <w:pPr>
              <w:rPr>
                <w:rFonts w:hint="default"/>
                <w:sz w:val="16"/>
                <w:szCs w:val="16"/>
                <w:lang w:eastAsia="zh-CN"/>
              </w:rPr>
            </w:pPr>
            <w:r>
              <w:rPr>
                <w:rFonts w:hint="default"/>
                <w:sz w:val="16"/>
                <w:szCs w:val="16"/>
                <w:lang w:eastAsia="zh-CN"/>
              </w:rPr>
              <w:t xml:space="preserve">  --wait                Wait for migrate to complete</w:t>
            </w:r>
          </w:p>
          <w:p>
            <w:pPr>
              <w:rPr>
                <w:vertAlign w:val="baseline"/>
                <w:lang w:eastAsia="zh-CN"/>
              </w:rPr>
            </w:pPr>
            <w:r>
              <w:rPr>
                <w:rFonts w:hint="default"/>
                <w:sz w:val="16"/>
                <w:szCs w:val="16"/>
                <w:lang w:eastAsia="zh-CN"/>
              </w:rPr>
              <w:t xml:space="preserve">[root@21-server ~(keystone_admin)]# </w:t>
            </w:r>
          </w:p>
        </w:tc>
      </w:tr>
    </w:tbl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lang w:eastAsia="zh-CN"/>
        </w:rPr>
      </w:pP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lang w:eastAsia="zh-CN"/>
        </w:rPr>
      </w:pP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lang w:eastAsia="zh-CN"/>
        </w:rPr>
      </w:pPr>
      <w:r>
        <w:rPr>
          <w:lang w:eastAsia="zh-CN"/>
        </w:rPr>
        <w:t>在实际的操作过程中，遇到了各种错误，如其下的错误信息：</w:t>
      </w:r>
    </w:p>
    <w:tbl>
      <w:tblPr>
        <w:tblStyle w:val="125"/>
        <w:tblW w:w="10488" w:type="dxa"/>
        <w:tblInd w:w="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88"/>
      </w:tblGrid>
      <w:tr>
        <w:tc>
          <w:tcPr>
            <w:tcW w:w="10488" w:type="dxa"/>
            <w:shd w:val="clear" w:color="auto" w:fill="BEBEBE" w:themeFill="background1" w:themeFillShade="BF"/>
          </w:tcPr>
          <w:p>
            <w:pPr>
              <w:pStyle w:val="36"/>
              <w:keepNext w:val="0"/>
              <w:keepLines w:val="0"/>
              <w:widowControl/>
              <w:suppressLineNumbers w:val="0"/>
              <w:rPr>
                <w:vertAlign w:val="baseline"/>
                <w:lang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Resize error: not able to execute ssh command: Unexpected error while running command. Command: ssh -o BatchMode=yes 10.0.2.25 mkdir -p /var/lib/nova/instances/de208d6d-c11d-44c0-aa59-813b640edac7 Exit code: 255 Stdout: u'' Stderr: u'Host key verification</w:t>
            </w:r>
          </w:p>
        </w:tc>
      </w:tr>
    </w:tbl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lang w:eastAsia="zh-CN"/>
        </w:rPr>
      </w:pP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lang w:eastAsia="zh-CN"/>
        </w:rPr>
      </w:pPr>
    </w:p>
    <w:p>
      <w:pPr>
        <w:numPr>
          <w:ilvl w:val="0"/>
          <w:numId w:val="37"/>
        </w:numPr>
        <w:tabs>
          <w:tab w:val="left" w:pos="420"/>
        </w:tabs>
        <w:ind w:left="420" w:leftChars="0" w:hanging="420" w:firstLineChars="0"/>
        <w:rPr>
          <w:lang w:eastAsia="zh-CN"/>
        </w:rPr>
      </w:pPr>
      <w:r>
        <w:rPr>
          <w:lang w:eastAsia="zh-CN"/>
        </w:rPr>
        <w:t>3 原因分析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</w:pPr>
      <w:r>
        <w:rPr>
          <w:lang w:eastAsia="zh-CN"/>
        </w:rPr>
        <w:t>在migrate过程中出现各种错误的主要原因: Openstack在migrate时会用</w:t>
      </w:r>
      <w:r>
        <w:t>nova进行操作，但实际登陆使用的是nova_migration 用户，从而引起各种各样的权限错误：</w:t>
      </w:r>
    </w:p>
    <w:tbl>
      <w:tblPr>
        <w:tblStyle w:val="125"/>
        <w:tblW w:w="10488" w:type="dxa"/>
        <w:tblInd w:w="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88"/>
      </w:tblGrid>
      <w:tr>
        <w:tc>
          <w:tcPr>
            <w:tcW w:w="10488" w:type="dxa"/>
            <w:shd w:val="clear" w:color="auto" w:fill="BEBEBE" w:themeFill="background1" w:themeFillShade="BF"/>
          </w:tcPr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[root@21-server ~(keystone_admin)]#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  <w:t>su - nova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  <w:t>Last login: Tue Apr 10 17:57:44 CST 2018 on pts/11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bash-4.2$ whoami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nova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bash-4.2$ cat ~/.ssh/config 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Host *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   </w:t>
            </w: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  <w:t xml:space="preserve"> User nova_migration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ind w:firstLine="32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UserKnownHostsFile /dev/null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ind w:firstLine="32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IdentityFile /etc/nova/migration/identity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vertAlign w:val="baseline"/>
                <w:lang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bash-4.2$ </w:t>
            </w:r>
          </w:p>
        </w:tc>
      </w:tr>
    </w:tbl>
    <w:p>
      <w:pPr>
        <w:pStyle w:val="36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>同时，可以发现使用Packstack安装后，ssh的配置文件被修改了，表明：当使用nova_migration用户登陆到本机时，会使用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/etc/nova/migration/authorized_keys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>文件进行授权认证</w:t>
      </w:r>
    </w:p>
    <w:tbl>
      <w:tblPr>
        <w:tblStyle w:val="125"/>
        <w:tblW w:w="10488" w:type="dxa"/>
        <w:tblInd w:w="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88"/>
      </w:tblGrid>
      <w:tr>
        <w:tc>
          <w:tcPr>
            <w:tcW w:w="10488" w:type="dxa"/>
            <w:shd w:val="clear" w:color="auto" w:fill="BEBEBE" w:themeFill="background1" w:themeFillShade="BF"/>
          </w:tcPr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[root@21-server ~(keystone_admin)]#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  <w:t xml:space="preserve"> 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cat /etc/ssh/sshd_config | tail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#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X11Forwarding no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#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AllowTcpForwarding no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#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PermitTTY no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#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ForceCommand cvs server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  <w:t>Match User nova_migration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  <w:t>AllowTcpForwarding no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  <w:t>AuthorizedKeysFile /etc/nova/migration/authorized_keys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  <w:t>ForceCommand /bin/nova-migration-wrapper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  <w:t>PasswordAuthentication no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  <w:t>X11Forwarding no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vertAlign w:val="baseline"/>
                <w:lang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[root@21-server ~(keystone_admin)]#</w:t>
            </w:r>
          </w:p>
        </w:tc>
      </w:tr>
    </w:tbl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lang w:eastAsia="zh-CN"/>
        </w:rPr>
      </w:pPr>
    </w:p>
    <w:p>
      <w:pPr>
        <w:numPr>
          <w:ilvl w:val="0"/>
          <w:numId w:val="37"/>
        </w:numPr>
        <w:tabs>
          <w:tab w:val="left" w:pos="420"/>
        </w:tabs>
        <w:ind w:left="420" w:leftChars="0" w:hanging="420" w:firstLineChars="0"/>
      </w:pPr>
      <w:r>
        <w:rPr>
          <w:lang w:eastAsia="zh-CN"/>
        </w:rPr>
        <w:t>3 解决方法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lang w:eastAsia="zh-CN"/>
        </w:rPr>
      </w:pPr>
      <w:r>
        <w:rPr>
          <w:lang w:eastAsia="zh-CN"/>
        </w:rPr>
        <w:t>为了解决这个问题，需要对多处进行修改和配置，在所有计算节点按如下步骤进行修改：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425"/>
        </w:tabs>
        <w:ind w:left="0" w:leftChars="0" w:firstLine="425" w:firstLineChars="0"/>
        <w:jc w:val="left"/>
        <w:rPr>
          <w:lang w:eastAsia="zh-CN"/>
        </w:rPr>
      </w:pPr>
      <w:r>
        <w:rPr>
          <w:lang w:eastAsia="zh-CN"/>
        </w:rPr>
        <w:t>修改nova和nova_migration用户，从</w:t>
      </w:r>
      <w:r>
        <w:rPr>
          <w:rFonts w:hint="default"/>
          <w:lang w:eastAsia="zh-CN"/>
        </w:rPr>
        <w:t>/sbin/nologin修改为/binbash，使其</w:t>
      </w:r>
      <w:r>
        <w:rPr>
          <w:lang w:eastAsia="zh-CN"/>
        </w:rPr>
        <w:t>可登陆系统：</w:t>
      </w:r>
    </w:p>
    <w:tbl>
      <w:tblPr>
        <w:tblStyle w:val="125"/>
        <w:tblW w:w="8873" w:type="dxa"/>
        <w:tblInd w:w="9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3"/>
      </w:tblGrid>
      <w:tr>
        <w:tc>
          <w:tcPr>
            <w:tcW w:w="8873" w:type="dxa"/>
            <w:shd w:val="clear" w:color="auto" w:fill="BEBEBE" w:themeFill="background1" w:themeFillShade="BF"/>
          </w:tcPr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[root@21-server ~(keystone_yilong)]# grep nova /etc/passwd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nova:x:162:162:OpenStack Nova Daemons:/var/lib/nova:</w:t>
            </w: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  <w:t>/bin/bash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nova_migration:x:981:976:OpenStack Nova Migration:/var/lib/nova:</w:t>
            </w: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  <w:t>/bin/bash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vertAlign w:val="baseline"/>
                <w:lang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[root@21-server ~(keystone_yilong)]# 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="425" w:leftChars="0"/>
        <w:jc w:val="left"/>
        <w:rPr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jc w:val="left"/>
        <w:rPr>
          <w:lang w:eastAsia="zh-CN"/>
        </w:rPr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425"/>
        </w:tabs>
        <w:ind w:left="0" w:leftChars="0" w:firstLine="425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>修改ssh配置，注释</w:t>
      </w: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1"/>
          <w:lang w:val="en-US" w:eastAsia="zh-CN" w:bidi="ar-SA"/>
        </w:rPr>
        <w:t xml:space="preserve">ForceCommand 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>选项，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>使得可直接使用nova_migration进行ssh登陆：</w:t>
      </w:r>
    </w:p>
    <w:tbl>
      <w:tblPr>
        <w:tblStyle w:val="125"/>
        <w:tblW w:w="8873" w:type="dxa"/>
        <w:tblInd w:w="9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3"/>
      </w:tblGrid>
      <w:tr>
        <w:tc>
          <w:tcPr>
            <w:tcW w:w="8873" w:type="dxa"/>
            <w:shd w:val="clear" w:color="auto" w:fill="BEBEBE" w:themeFill="background1" w:themeFillShade="BF"/>
          </w:tcPr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[root@21-server ~(keystone_admin)]#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  <w:t xml:space="preserve"> 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cat /etc/ssh/sshd_config | tail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#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X11Forwarding no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#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AllowTcpForwarding no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#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PermitTTY no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#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ab/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ForceCommand cvs server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16"/>
                <w:szCs w:val="16"/>
                <w:lang w:val="en-US" w:eastAsia="zh-CN" w:bidi="ar-SA"/>
              </w:rPr>
              <w:t>Match User nova_migration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16"/>
                <w:szCs w:val="16"/>
                <w:lang w:val="en-US" w:eastAsia="zh-CN" w:bidi="ar-SA"/>
              </w:rPr>
              <w:t>AllowTcpForwarding no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16"/>
                <w:szCs w:val="16"/>
                <w:lang w:val="en-US" w:eastAsia="zh-CN" w:bidi="ar-SA"/>
              </w:rPr>
              <w:t>AuthorizedKeysFile /etc/nova/migration/authorized_keys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eastAsia="zh-CN" w:bidi="ar-SA"/>
              </w:rPr>
              <w:t>#</w:t>
            </w: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  <w:t>ForceCommand /bin/nova-migration-wrapper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16"/>
                <w:szCs w:val="16"/>
                <w:lang w:val="en-US" w:eastAsia="zh-CN" w:bidi="ar-SA"/>
              </w:rPr>
              <w:t>PasswordAuthentication no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16"/>
                <w:szCs w:val="16"/>
                <w:lang w:val="en-US" w:eastAsia="zh-CN" w:bidi="ar-SA"/>
              </w:rPr>
              <w:t>X11Forwarding no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vertAlign w:val="baseline"/>
                <w:lang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[root@21-server ~(keystone_admin)]#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="425" w:leftChars="0"/>
        <w:jc w:val="left"/>
        <w:rPr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jc w:val="left"/>
        <w:rPr>
          <w:lang w:eastAsia="zh-CN"/>
        </w:rPr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425"/>
        </w:tabs>
        <w:ind w:left="0" w:leftChars="0" w:firstLine="425" w:firstLineChars="0"/>
        <w:jc w:val="left"/>
        <w:rPr>
          <w:lang w:val="en-US" w:eastAsia="zh-C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修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改authorized_keys</w:t>
      </w:r>
      <w:r>
        <w:rPr>
          <w:rFonts w:ascii="SimSun" w:hAnsi="SimSun" w:eastAsia="SimSun" w:cs="SimSun"/>
          <w:kern w:val="0"/>
          <w:sz w:val="21"/>
          <w:szCs w:val="21"/>
          <w:lang w:eastAsia="zh-CN" w:bidi="ar"/>
        </w:rPr>
        <w:t>(640)和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identify</w:t>
      </w:r>
      <w:r>
        <w:rPr>
          <w:rFonts w:ascii="SimSun" w:hAnsi="SimSun" w:eastAsia="SimSun" w:cs="SimSun"/>
          <w:kern w:val="0"/>
          <w:sz w:val="21"/>
          <w:szCs w:val="21"/>
          <w:lang w:eastAsia="zh-CN" w:bidi="ar"/>
        </w:rPr>
        <w:t>(600)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文件</w:t>
      </w:r>
      <w:r>
        <w:rPr>
          <w:rFonts w:ascii="SimSun" w:hAnsi="SimSun" w:eastAsia="SimSun" w:cs="SimSun"/>
          <w:kern w:val="0"/>
          <w:sz w:val="21"/>
          <w:szCs w:val="21"/>
          <w:lang w:eastAsia="zh-CN" w:bidi="ar"/>
        </w:rPr>
        <w:t>权限和拥有者如下所示：</w:t>
      </w:r>
    </w:p>
    <w:tbl>
      <w:tblPr>
        <w:tblStyle w:val="125"/>
        <w:tblW w:w="8873" w:type="dxa"/>
        <w:tblInd w:w="9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3"/>
      </w:tblGrid>
      <w:tr>
        <w:tc>
          <w:tcPr>
            <w:tcW w:w="8873" w:type="dxa"/>
            <w:shd w:val="clear" w:color="auto" w:fill="BEBEBE" w:themeFill="background1" w:themeFillShade="BF"/>
          </w:tcPr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[root@21-server migration]# pwd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/etc/nova/migration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[root@21-server migration]# ll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total 12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drwxr-xr-x 3 root root             84 Apr  4 22:49 .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drwxr-xr-x 3 root root            137 Apr  4 19:13  ..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  <w:t xml:space="preserve">-rw-r----- 1 </w:t>
            </w: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eastAsia="zh-CN" w:bidi="ar-SA"/>
              </w:rPr>
              <w:t xml:space="preserve">root </w:t>
            </w: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  <w:t>nova</w:t>
            </w: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eastAsia="zh-CN" w:bidi="ar-SA"/>
              </w:rPr>
              <w:t xml:space="preserve">            </w:t>
            </w: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  <w:t xml:space="preserve">1158 Apr  4 22:49 authorized_keys      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  <w:t xml:space="preserve">-rw------- 1 nova nova           1674 Mar 10 17:37 identity 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         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-rw-r----- 1 root root            121 Nov 23 04:30 rootwrap.conf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drwxr-xr-x 2 root root             36 Mar 10 17:37 rootwrap.d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vertAlign w:val="baseline"/>
                <w:lang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[root@21-server migration]# 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="425" w:leftChars="0"/>
        <w:jc w:val="left"/>
        <w:rPr>
          <w:lang w:eastAsia="zh-CN"/>
        </w:rPr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425"/>
        </w:tabs>
        <w:ind w:left="0" w:leftChars="0" w:firstLine="425" w:firstLineChars="0"/>
        <w:jc w:val="left"/>
        <w:rPr>
          <w:lang w:eastAsia="zh-CN"/>
        </w:rPr>
      </w:pPr>
      <w:r>
        <w:rPr>
          <w:lang w:eastAsia="zh-CN"/>
        </w:rPr>
        <w:t>修改nova账号的ssh配置， 新增</w:t>
      </w: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1"/>
          <w:lang w:val="en-US" w:eastAsia="zh-CN" w:bidi="ar-SA"/>
        </w:rPr>
        <w:t>StrictHostKeyChecking</w:t>
      </w:r>
      <w:r>
        <w:rPr>
          <w:rFonts w:hint="default" w:cstheme="minorBidi"/>
          <w:color w:val="auto"/>
          <w:kern w:val="2"/>
          <w:sz w:val="21"/>
          <w:szCs w:val="21"/>
          <w:lang w:eastAsia="zh-CN" w:bidi="ar-SA"/>
        </w:rPr>
        <w:t xml:space="preserve"> no</w:t>
      </w: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1"/>
          <w:lang w:eastAsia="zh-CN" w:bidi="ar-SA"/>
        </w:rPr>
        <w:t>选项</w:t>
      </w:r>
    </w:p>
    <w:tbl>
      <w:tblPr>
        <w:tblStyle w:val="125"/>
        <w:tblW w:w="8862" w:type="dxa"/>
        <w:tblInd w:w="9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2"/>
      </w:tblGrid>
      <w:tr>
        <w:tc>
          <w:tcPr>
            <w:tcW w:w="8862" w:type="dxa"/>
            <w:shd w:val="clear" w:color="auto" w:fill="BEBEBE" w:themeFill="background1" w:themeFillShade="BF"/>
          </w:tcPr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[root@21-server ~(keystone_admin)]#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  <w:t>su - nova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  <w:t>Last login: Tue Apr 10 17:57:44 CST 2018 on pts/11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bash-4.2$ whoami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nova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bash-4.2$ cat ~/.ssh/config 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Host *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    User nova_migration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  <w:t xml:space="preserve">    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UserKnownHostsFile /dev/null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eastAsia="zh-CN" w:bidi="ar-SA"/>
              </w:rPr>
              <w:t xml:space="preserve">    </w:t>
            </w: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  <w:t xml:space="preserve">StrictHostKeyChecking no  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  <w:t xml:space="preserve">    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IdentityFile /etc/nova/migration/identity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vertAlign w:val="baseline"/>
                <w:lang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bash-4.2$ 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="425" w:leftChars="0"/>
        <w:jc w:val="left"/>
        <w:rPr>
          <w:lang w:eastAsia="zh-CN"/>
        </w:rPr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425"/>
        </w:tabs>
        <w:ind w:left="0" w:leftChars="0" w:firstLine="425" w:firstLineChars="0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增加nova_migration用户到nova组，增加nova用户到nova_migration组</w:t>
      </w:r>
    </w:p>
    <w:tbl>
      <w:tblPr>
        <w:tblStyle w:val="125"/>
        <w:tblW w:w="8873" w:type="dxa"/>
        <w:tblInd w:w="9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3"/>
      </w:tblGrid>
      <w:tr>
        <w:tc>
          <w:tcPr>
            <w:tcW w:w="8873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170"/>
                <w:tab w:val="clear" w:pos="284"/>
                <w:tab w:val="clear" w:pos="360"/>
                <w:tab w:val="clear" w:pos="420"/>
                <w:tab w:val="clear" w:pos="425"/>
                <w:tab w:val="clear" w:pos="454"/>
                <w:tab w:val="clear" w:pos="780"/>
                <w:tab w:val="clear" w:pos="840"/>
                <w:tab w:val="clear" w:pos="1200"/>
                <w:tab w:val="clear" w:pos="1620"/>
                <w:tab w:val="clear" w:pos="1985"/>
                <w:tab w:val="clear" w:pos="2040"/>
                <w:tab w:val="clear" w:pos="2126"/>
                <w:tab w:val="clear" w:pos="2359"/>
                <w:tab w:val="clear" w:pos="2409"/>
              </w:tabs>
              <w:jc w:val="left"/>
              <w:rPr>
                <w:rFonts w:hint="default" w:cstheme="minorBidi"/>
                <w:kern w:val="2"/>
                <w:sz w:val="16"/>
                <w:szCs w:val="16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[root@21-server ~(keystone_admin)]# usermod -a nova_migration -</w:t>
            </w:r>
            <w:r>
              <w:rPr>
                <w:rFonts w:hint="default" w:cstheme="minorBidi"/>
                <w:kern w:val="2"/>
                <w:sz w:val="16"/>
                <w:szCs w:val="16"/>
                <w:lang w:eastAsia="zh-CN" w:bidi="ar-SA"/>
              </w:rPr>
              <w:t>G nova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lear" w:pos="170"/>
                <w:tab w:val="clear" w:pos="284"/>
                <w:tab w:val="clear" w:pos="360"/>
                <w:tab w:val="clear" w:pos="420"/>
                <w:tab w:val="clear" w:pos="425"/>
                <w:tab w:val="clear" w:pos="454"/>
                <w:tab w:val="clear" w:pos="780"/>
                <w:tab w:val="clear" w:pos="840"/>
                <w:tab w:val="clear" w:pos="1200"/>
                <w:tab w:val="clear" w:pos="1620"/>
                <w:tab w:val="clear" w:pos="1985"/>
                <w:tab w:val="clear" w:pos="2040"/>
                <w:tab w:val="clear" w:pos="2126"/>
                <w:tab w:val="clear" w:pos="2359"/>
                <w:tab w:val="clear" w:pos="2409"/>
              </w:tabs>
              <w:jc w:val="left"/>
              <w:rPr>
                <w:rFonts w:hint="default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[root@21-server ~(keystone_admin)]# usermod -a nova -</w:t>
            </w:r>
            <w:r>
              <w:rPr>
                <w:rFonts w:hint="default" w:cstheme="minorBidi"/>
                <w:kern w:val="2"/>
                <w:sz w:val="16"/>
                <w:szCs w:val="16"/>
                <w:lang w:eastAsia="zh-CN" w:bidi="ar-SA"/>
              </w:rPr>
              <w:t>G nova_migration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="425" w:leftChars="0"/>
        <w:jc w:val="left"/>
        <w:rPr>
          <w:sz w:val="21"/>
          <w:szCs w:val="21"/>
          <w:lang w:eastAsia="zh-CN"/>
        </w:rPr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425"/>
        </w:tabs>
        <w:ind w:left="0" w:leftChars="0" w:firstLine="425" w:firstLineChars="0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修改</w:t>
      </w:r>
      <w:r>
        <w:rPr>
          <w:rFonts w:hint="default"/>
          <w:sz w:val="21"/>
          <w:szCs w:val="21"/>
          <w:lang w:val="en-US" w:eastAsia="zh-CN"/>
        </w:rPr>
        <w:t xml:space="preserve"> /etc/nova/migration/authorized_key</w:t>
      </w:r>
      <w:r>
        <w:rPr>
          <w:rFonts w:hint="default"/>
          <w:sz w:val="21"/>
          <w:szCs w:val="21"/>
          <w:lang w:eastAsia="zh-CN"/>
        </w:rPr>
        <w:t>，使得计算节点之间可以无密码访问，测试方法：</w:t>
      </w:r>
    </w:p>
    <w:tbl>
      <w:tblPr>
        <w:tblStyle w:val="125"/>
        <w:tblW w:w="8862" w:type="dxa"/>
        <w:tblInd w:w="9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2"/>
      </w:tblGrid>
      <w:tr>
        <w:tc>
          <w:tcPr>
            <w:tcW w:w="8862" w:type="dxa"/>
            <w:shd w:val="clear" w:color="auto" w:fill="BEBEBE" w:themeFill="background1" w:themeFillShade="BF"/>
          </w:tcPr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[root@21-server ~(keystone_yilong)]# ssh -i /etc/nova/migration/identity nova_migration@10.0.2.22 "hostname"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22-server.localdomain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vertAlign w:val="baseline"/>
                <w:lang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[root@21-server ~(keystone_yilong)]# 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jc w:val="left"/>
        <w:rPr>
          <w:rFonts w:asciiTheme="minorEastAsia" w:hAnsiTheme="minorEastAsia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425"/>
        </w:tabs>
        <w:ind w:left="0" w:leftChars="0" w:firstLine="425" w:firstLineChars="0"/>
        <w:jc w:val="left"/>
        <w:rPr>
          <w:rFonts w:asciiTheme="minorEastAsia" w:hAnsiTheme="minorEastAsia"/>
          <w:sz w:val="18"/>
          <w:szCs w:val="18"/>
        </w:rPr>
      </w:pPr>
      <w:r>
        <w:rPr>
          <w:lang w:eastAsia="zh-CN"/>
        </w:rPr>
        <w:t>修改/var/lib/nova/instance权限为777</w:t>
      </w:r>
    </w:p>
    <w:tbl>
      <w:tblPr>
        <w:tblStyle w:val="125"/>
        <w:tblW w:w="8862" w:type="dxa"/>
        <w:tblInd w:w="9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2"/>
      </w:tblGrid>
      <w:tr>
        <w:tc>
          <w:tcPr>
            <w:tcW w:w="8862" w:type="dxa"/>
            <w:shd w:val="clear" w:color="auto" w:fill="BEBEBE" w:themeFill="background1" w:themeFillShade="BF"/>
          </w:tcPr>
          <w:p>
            <w:pPr>
              <w:pStyle w:val="36"/>
              <w:keepNext w:val="0"/>
              <w:keepLines w:val="0"/>
              <w:widowControl/>
              <w:suppressLineNumbers w:val="0"/>
              <w:rPr>
                <w:vertAlign w:val="baseline"/>
                <w:lang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[root@21-server ~(keystone_admin)]#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  <w:t xml:space="preserve"> chmod -R 777 /var/lib/nova/instance</w:t>
            </w:r>
          </w:p>
        </w:tc>
      </w:tr>
    </w:tbl>
    <w:p>
      <w:pPr>
        <w:numPr>
          <w:ilvl w:val="0"/>
          <w:numId w:val="37"/>
        </w:numPr>
        <w:tabs>
          <w:tab w:val="left" w:pos="420"/>
        </w:tabs>
        <w:ind w:left="420" w:leftChars="0" w:hanging="420" w:firstLineChars="0"/>
        <w:rPr>
          <w:rFonts w:asciiTheme="minorEastAsia" w:hAnsiTheme="minorEastAsia"/>
          <w:sz w:val="18"/>
          <w:szCs w:val="18"/>
        </w:rPr>
      </w:pPr>
      <w:r>
        <w:rPr>
          <w:lang w:eastAsia="zh-CN"/>
        </w:rPr>
        <w:t>3 细节分析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从VM创建到迁移，整个过程大致可描述如下：</w:t>
      </w:r>
    </w:p>
    <w:p>
      <w:pPr>
        <w:numPr>
          <w:ilvl w:val="0"/>
          <w:numId w:val="39"/>
        </w:numPr>
        <w:tabs>
          <w:tab w:val="left" w:pos="425"/>
        </w:tabs>
        <w:ind w:left="425" w:leftChars="0" w:hanging="425"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创建VM： 将会在/var/lib/nova/instance/目录下创建个实例目录，拥有者为nova用户</w:t>
      </w:r>
    </w:p>
    <w:tbl>
      <w:tblPr>
        <w:tblStyle w:val="125"/>
        <w:tblW w:w="9278" w:type="dxa"/>
        <w:tblInd w:w="5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8"/>
      </w:tblGrid>
      <w:tr>
        <w:tc>
          <w:tcPr>
            <w:tcW w:w="9278" w:type="dxa"/>
            <w:shd w:val="clear" w:color="auto" w:fill="BEBEBE" w:themeFill="background1" w:themeFillShade="BF"/>
          </w:tcPr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[root@21-server instances]# pwd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/var/lib/nova/instances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[root@21-server instances]# ll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total 8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drwxrwxrwx 20 nova           nova           4096 Apr 11 10:20 .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drwxr-xr-x 11 nova           nova          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  <w:t xml:space="preserve"> 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  176 Apr  8 10:16 ..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eastAsia="zh-CN" w:bidi="ar-SA"/>
              </w:rPr>
              <w:t>d</w:t>
            </w: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  <w:t>rwxr</w:t>
            </w: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eastAsia="zh-CN" w:bidi="ar-SA"/>
              </w:rPr>
              <w:t>-</w:t>
            </w: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  <w:t>xr</w:t>
            </w: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eastAsia="zh-CN" w:bidi="ar-SA"/>
              </w:rPr>
              <w:t>-</w:t>
            </w: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  <w:t>x  2 nova           nova             25 Apr  9 15:51 183f6ad4-d9c0-4e13-abe3-e2ce1ddd838a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  <w:t>......</w:t>
            </w:r>
          </w:p>
        </w:tc>
      </w:tr>
    </w:tbl>
    <w:p>
      <w:pPr>
        <w:numPr>
          <w:ilvl w:val="0"/>
          <w:numId w:val="39"/>
        </w:numPr>
        <w:tabs>
          <w:tab w:val="left" w:pos="425"/>
        </w:tabs>
        <w:ind w:left="425" w:leftChars="0" w:hanging="425"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将VM从21-server迁移到22-server过程中</w:t>
      </w:r>
    </w:p>
    <w:p>
      <w:pPr>
        <w:numPr>
          <w:ilvl w:val="0"/>
          <w:numId w:val="40"/>
        </w:numPr>
        <w:tabs>
          <w:tab w:val="left" w:pos="425"/>
        </w:tabs>
        <w:ind w:left="845" w:leftChars="0" w:hanging="425"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在21-server上，将实例目录从$id变为 ${id}-resize</w:t>
      </w:r>
    </w:p>
    <w:p>
      <w:pPr>
        <w:numPr>
          <w:ilvl w:val="0"/>
          <w:numId w:val="40"/>
        </w:numPr>
        <w:tabs>
          <w:tab w:val="left" w:pos="425"/>
        </w:tabs>
        <w:ind w:left="845" w:leftChars="0" w:hanging="425"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在22-server上，使用nova_migration用户创建实例目录${id}，拥有者为nova_migration</w:t>
      </w:r>
    </w:p>
    <w:p>
      <w:pPr>
        <w:numPr>
          <w:ilvl w:val="0"/>
          <w:numId w:val="40"/>
        </w:numPr>
        <w:tabs>
          <w:tab w:val="left" w:pos="425"/>
        </w:tabs>
        <w:ind w:left="845" w:leftChars="0" w:hanging="425"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在21-server上，使用nova用户将实例目录${id}-resize删除</w:t>
      </w:r>
    </w:p>
    <w:tbl>
      <w:tblPr>
        <w:tblStyle w:val="125"/>
        <w:tblW w:w="9278" w:type="dxa"/>
        <w:tblInd w:w="5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8"/>
      </w:tblGrid>
      <w:tr>
        <w:tc>
          <w:tcPr>
            <w:tcW w:w="9278" w:type="dxa"/>
            <w:shd w:val="clear" w:color="auto" w:fill="BEBEBE" w:themeFill="background1" w:themeFillShade="BF"/>
          </w:tcPr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[root@22-server instances]# ll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total 4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drwxrwxrwx 10 nova           nova           317 Apr 11 10:20 .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drwxr-xr-x 11 nova           nova          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  <w:t xml:space="preserve">  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 176 Apr  8 10:16 ..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drwxr-xr-x  2 nova_migration nova_migration  25 Apr  9 10:49 </w:t>
            </w: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  <w:t xml:space="preserve"> 183f6ad4-d9c0-4e13-abe3-e2ce1ddd838a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  <w:t>......</w:t>
            </w:r>
          </w:p>
        </w:tc>
      </w:tr>
    </w:tbl>
    <w:p>
      <w:pPr>
        <w:numPr>
          <w:ilvl w:val="0"/>
          <w:numId w:val="39"/>
        </w:numPr>
        <w:tabs>
          <w:tab w:val="left" w:pos="425"/>
        </w:tabs>
        <w:ind w:left="425" w:leftChars="0" w:hanging="425"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再将VM从22-server迁移到21-server上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如上述2)里面描述的三个步骤，前两个步骤都可以成功，第三个步骤将会失败，因为nova账户无法删除nova_migraion拥有者的目录。为了解决该问题，需要在第二次migrate时提前修改目录权限。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default"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另，尽管第三个步骤会失败，但实际上VM已经迁移到21-server上了，只是这个时候VM的状态是</w:t>
      </w:r>
      <w:r>
        <w:rPr>
          <w:rFonts w:hint="default" w:asciiTheme="minorEastAsia" w:hAnsiTheme="minorEastAsia"/>
          <w:sz w:val="18"/>
          <w:szCs w:val="18"/>
        </w:rPr>
        <w:t>"ERROR"状态，为了解决这个，可以执行命令`nova stop $id &amp;&amp; nova start $id`来使VM处于正常的ACTIVE/running状态。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default"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参考：</w:t>
      </w:r>
    </w:p>
    <w:p>
      <w:pPr>
        <w:rPr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-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"https://docs.openstack.org/nova/pike/admin/migration.html" </w:instrText>
      </w:r>
      <w:r>
        <w:rPr>
          <w:sz w:val="18"/>
          <w:szCs w:val="18"/>
        </w:rPr>
        <w:fldChar w:fldCharType="separate"/>
      </w:r>
      <w:r>
        <w:rPr>
          <w:rStyle w:val="103"/>
          <w:sz w:val="18"/>
          <w:szCs w:val="18"/>
        </w:rPr>
        <w:t>https://docs.openstack.org/nova/pike/admin/migration.html</w:t>
      </w:r>
      <w:r>
        <w:rPr>
          <w:sz w:val="18"/>
          <w:szCs w:val="18"/>
        </w:rPr>
        <w:fldChar w:fldCharType="end"/>
      </w:r>
    </w:p>
    <w:p>
      <w:pPr>
        <w:rPr>
          <w:rFonts w:asciiTheme="minorEastAsia" w:hAnsiTheme="minorEastAsia"/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"https://docs.openstack.org/nova/pike/admin/ssh-configuration.html" \l "cli-os-migrate-cfg-ssh" </w:instrText>
      </w:r>
      <w:r>
        <w:rPr>
          <w:sz w:val="18"/>
          <w:szCs w:val="18"/>
        </w:rPr>
        <w:fldChar w:fldCharType="separate"/>
      </w:r>
      <w:r>
        <w:rPr>
          <w:rStyle w:val="103"/>
          <w:sz w:val="18"/>
          <w:szCs w:val="18"/>
        </w:rPr>
        <w:t>https://docs.openstack.org/nova/pike/admin/ssh-configuration.html#cli-os-migrate-cfg-ssh</w:t>
      </w:r>
      <w:r>
        <w:rPr>
          <w:sz w:val="18"/>
          <w:szCs w:val="18"/>
        </w:rPr>
        <w:fldChar w:fldCharType="end"/>
      </w:r>
    </w:p>
    <w:p>
      <w:pPr>
        <w:numPr>
          <w:ilvl w:val="0"/>
          <w:numId w:val="37"/>
        </w:numPr>
        <w:tabs>
          <w:tab w:val="left" w:pos="420"/>
        </w:tabs>
        <w:ind w:left="420" w:leftChars="0" w:hanging="420" w:firstLineChars="0"/>
        <w:rPr>
          <w:lang w:eastAsia="zh-CN"/>
        </w:rPr>
      </w:pPr>
      <w:r>
        <w:rPr>
          <w:lang w:eastAsia="zh-CN"/>
        </w:rPr>
        <w:t>4问题描述：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lang w:eastAsia="zh-CN"/>
        </w:rPr>
      </w:pPr>
      <w:r>
        <w:rPr>
          <w:lang w:eastAsia="zh-CN"/>
        </w:rPr>
        <w:t>当使用Openstack的live迁移时，会出现如下错误：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lang w:eastAsia="zh-CN"/>
        </w:rPr>
      </w:pPr>
    </w:p>
    <w:tbl>
      <w:tblPr>
        <w:tblStyle w:val="125"/>
        <w:tblW w:w="10465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5"/>
      </w:tblGrid>
      <w:tr>
        <w:tc>
          <w:tcPr>
            <w:tcW w:w="10465" w:type="dxa"/>
            <w:shd w:val="clear" w:color="auto" w:fill="BEBEBE" w:themeFill="background1" w:themeFillShade="BF"/>
          </w:tcPr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[root@21-server ~(keystone_yilong)]# vim 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  <w:t>/var/log/nova/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nova-compute.log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....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2018-04-04 23:36:43.503 107129 ERROR nova.virt.libvirt.driver [req-77de991a-c367-4b67-aa7f-06173eccc137 2aea832a4f7340e5a3829e25720db794 da1648efed414cf3a5c5e6db9523fb01 - default default] [instance: 7bd41573-3f07-4db3-a56d-d44bb50bff30] </w:t>
            </w: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  <w:t>Live Migration failure: operation failed: Failed to connect to remote libvirt URI qemu+ssh://nova_migration@24-server.localdomain/system?keyfile=/etc/nova/migration/identity: authentication unavailable: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 no polkit agent available to authenticate action 'org.libvirt.unix.manage': libvirtError: operation failed: Failed to connect to remote libvirt URI qemu+ssh://nova_migration@24-server.localdomain/system?keyfile=/etc/nova/migration/identity: authentication unavailable: no polkit agent available to authenticate action 'org.libvirt.unix.manage'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  <w:t>......</w:t>
            </w:r>
          </w:p>
        </w:tc>
      </w:tr>
    </w:tbl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lang w:eastAsia="zh-CN"/>
        </w:rPr>
      </w:pP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lang w:eastAsia="zh-CN"/>
        </w:rPr>
      </w:pPr>
    </w:p>
    <w:p>
      <w:pPr>
        <w:numPr>
          <w:ilvl w:val="0"/>
          <w:numId w:val="37"/>
        </w:numPr>
        <w:tabs>
          <w:tab w:val="left" w:pos="420"/>
        </w:tabs>
        <w:ind w:left="420" w:leftChars="0" w:hanging="420" w:firstLineChars="0"/>
        <w:rPr>
          <w:lang w:eastAsia="zh-CN"/>
        </w:rPr>
      </w:pPr>
      <w:r>
        <w:rPr>
          <w:lang w:eastAsia="zh-CN"/>
        </w:rPr>
        <w:t>4 问题重现</w:t>
      </w:r>
    </w:p>
    <w:tbl>
      <w:tblPr>
        <w:tblStyle w:val="125"/>
        <w:tblW w:w="10465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5"/>
      </w:tblGrid>
      <w:tr>
        <w:tc>
          <w:tcPr>
            <w:tcW w:w="10465" w:type="dxa"/>
            <w:shd w:val="clear" w:color="auto" w:fill="BEBEBE" w:themeFill="background1" w:themeFillShade="BF"/>
          </w:tcPr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[root@21-server ~(keystone_yilong)]#</w:t>
            </w: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  <w:t xml:space="preserve"> virsh -c qemu+ssh://nova_migration@2</w:t>
            </w: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eastAsia="zh-CN" w:bidi="ar-SA"/>
              </w:rPr>
              <w:t>2</w:t>
            </w: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  <w:t>-server.localdomain/system?keyfile=/etc/nova/migration/identity list --all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error: failed to connect to the hypervisor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error: authentication unavailable: no polkit agent available to authenticate action 'org.libvirt.unix.manage'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[root@21-server ~(keystone_yilong)]#]# 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</w:pPr>
          </w:p>
        </w:tc>
      </w:tr>
    </w:tbl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lang w:eastAsia="zh-CN"/>
        </w:rPr>
      </w:pP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lang w:eastAsia="zh-CN"/>
        </w:rPr>
      </w:pPr>
      <w:r>
        <w:rPr>
          <w:lang w:eastAsia="zh-CN"/>
        </w:rPr>
        <w:t xml:space="preserve"> </w:t>
      </w:r>
    </w:p>
    <w:p>
      <w:pPr>
        <w:numPr>
          <w:ilvl w:val="0"/>
          <w:numId w:val="37"/>
        </w:numPr>
        <w:tabs>
          <w:tab w:val="left" w:pos="420"/>
        </w:tabs>
        <w:ind w:left="420" w:leftChars="0" w:hanging="420" w:firstLineChars="0"/>
      </w:pPr>
      <w:r>
        <w:rPr>
          <w:lang w:eastAsia="zh-CN"/>
        </w:rPr>
        <w:t>4 解决方法</w:t>
      </w:r>
    </w:p>
    <w:p>
      <w:pPr/>
      <w:r>
        <w:t>通过增加 nova_migration 用户到 libvirt 组，可以解决：</w:t>
      </w:r>
    </w:p>
    <w:tbl>
      <w:tblPr>
        <w:tblStyle w:val="125"/>
        <w:tblW w:w="10465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5"/>
      </w:tblGrid>
      <w:tr>
        <w:tc>
          <w:tcPr>
            <w:tcW w:w="10465" w:type="dxa"/>
            <w:shd w:val="clear" w:color="auto" w:fill="BEBEBE" w:themeFill="background1" w:themeFillShade="BF"/>
          </w:tcPr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[root@21-server ~(keystone_yilong)]# # usermod -a nova_migration -G libvirt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[root@21-server ~(keystone_yilong)]# # virsh -c qemu+ssh://nova_migration@2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  <w:t>2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-server.localdomain/system?keyfile=/etc/nova/migration/identity list --all 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Id    Name                           State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----------------------------------------------------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 2     instance-000000e1              running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 6     instance-000000f2              running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 7     instance-000000f3              running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[root@21-server ~(keystone_yilong)]# </w:t>
            </w:r>
          </w:p>
        </w:tc>
      </w:tr>
    </w:tbl>
    <w:p>
      <w:pPr/>
    </w:p>
    <w:p>
      <w:pPr/>
      <w:r>
        <w:t>参考：</w:t>
      </w:r>
    </w:p>
    <w:p>
      <w:pPr>
        <w:rPr>
          <w:rStyle w:val="103"/>
          <w:rFonts w:hint="default"/>
          <w:sz w:val="18"/>
          <w:szCs w:val="20"/>
          <w:lang w:val="en-US" w:eastAsia="zh-CN"/>
        </w:rPr>
      </w:pPr>
      <w:r>
        <w:rPr>
          <w:rStyle w:val="103"/>
          <w:rFonts w:hint="default"/>
          <w:sz w:val="18"/>
          <w:szCs w:val="20"/>
          <w:lang w:val="en-US" w:eastAsia="zh-CN"/>
        </w:rPr>
        <w:fldChar w:fldCharType="begin"/>
      </w:r>
      <w:r>
        <w:rPr>
          <w:rStyle w:val="103"/>
          <w:rFonts w:hint="default"/>
          <w:sz w:val="18"/>
          <w:szCs w:val="20"/>
          <w:lang w:val="en-US" w:eastAsia="zh-CN"/>
        </w:rPr>
        <w:instrText xml:space="preserve"> HYPERLINK "https://www.devsblock.com/?p=205" </w:instrText>
      </w:r>
      <w:r>
        <w:rPr>
          <w:rStyle w:val="103"/>
          <w:rFonts w:hint="default"/>
          <w:sz w:val="18"/>
          <w:szCs w:val="20"/>
          <w:lang w:val="en-US" w:eastAsia="zh-CN"/>
        </w:rPr>
        <w:fldChar w:fldCharType="separate"/>
      </w:r>
      <w:r>
        <w:rPr>
          <w:rStyle w:val="103"/>
          <w:rFonts w:hint="default"/>
          <w:sz w:val="18"/>
          <w:szCs w:val="20"/>
        </w:rPr>
        <w:t>https://www.devsblock.com/?p=205</w:t>
      </w:r>
      <w:r>
        <w:rPr>
          <w:rStyle w:val="103"/>
          <w:rFonts w:hint="default"/>
          <w:sz w:val="18"/>
          <w:szCs w:val="20"/>
          <w:lang w:val="en-US" w:eastAsia="zh-CN"/>
        </w:rPr>
        <w:fldChar w:fldCharType="end"/>
      </w:r>
    </w:p>
    <w:p>
      <w:pPr>
        <w:rPr>
          <w:lang w:val="en-US" w:eastAsia="zh-CN"/>
        </w:rPr>
      </w:pP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</w:pPr>
      <w:r>
        <w:t>解决上述问题后，运行没有报任何错误：</w:t>
      </w:r>
    </w:p>
    <w:tbl>
      <w:tblPr>
        <w:tblStyle w:val="125"/>
        <w:tblW w:w="10465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5"/>
      </w:tblGrid>
      <w:tr>
        <w:tc>
          <w:tcPr>
            <w:tcW w:w="10465" w:type="dxa"/>
            <w:shd w:val="clear" w:color="auto" w:fill="BEBEBE" w:themeFill="background1" w:themeFillShade="BF"/>
          </w:tcPr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[root@21-server ~(keystone_yilong)]# openstack server migrate --live 2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  <w:t>2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-server.localdomain --wait 7bd41573-3f07-4db3-a56d-d44bb50bff30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Complete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[root@21-server ~(keystone_yilong)]#</w:t>
            </w:r>
          </w:p>
        </w:tc>
      </w:tr>
    </w:tbl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</w:pP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</w:pPr>
      <w:r>
        <w:t>然而，使用nova show命令查看，发现VM没有迁移成功，检查log文件，可以发现如下新的错误信息：</w:t>
      </w:r>
    </w:p>
    <w:tbl>
      <w:tblPr>
        <w:tblStyle w:val="125"/>
        <w:tblW w:w="10465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5"/>
      </w:tblGrid>
      <w:tr>
        <w:tc>
          <w:tcPr>
            <w:tcW w:w="10465" w:type="dxa"/>
            <w:shd w:val="clear" w:color="auto" w:fill="BEBEBE" w:themeFill="background1" w:themeFillShade="BF"/>
          </w:tcPr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[root@21-server ~(keystone_yilong)]# vim 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  <w:t>/var/log/nova/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nova-compute.log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  <w:t>......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 xml:space="preserve">2018-04-08 14:12:10.553 125936 ERROR nova.virt.libvirt.driver [req-2b145396-8e67-4447-b69f-cebb9d51f3dd 2aea832a4f7340e5a3829e25720db794 da1648efed414cf3a5c5e6db9523fb01 - default default] [instance: 7bd41573-3f07-4db3-a56d-d44bb50bff30] </w:t>
            </w: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16"/>
                <w:szCs w:val="16"/>
                <w:lang w:val="en-US" w:eastAsia="zh-CN" w:bidi="ar-SA"/>
              </w:rPr>
              <w:t>Live Migration failure: unsupported configuration: Unable to find security driver for model selinux: libvirtError: unsupported configuration: Unable to find security driver for model selinux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2018-04-08 14:12:10.554 125936 DEBUG nova.virt.libvirt.driver [req-2b145396-8e67-4447-b69f-cebb9d51f3dd 2aea832a4f7340e5a3829e25720db794 da1648efed414cf3a5c5e6db9523fb01 - default default] [instance: 7bd41573-3f07-4db3-a56d-d44bb50bff30] Migration operation thread notification thread_finished /usr/lib/python2.7/site-packages/nova/virt/libvirt/driver.py:6729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2018-04-08 14:12:10.819 125936 DEBUG nova.virt.libvirt.migration [req-2b145396-8e67-4447-b69f-cebb9d51f3dd 2aea832a4f7340e5a3829e25720db794 da1648efed414cf3a5c5e6db9523fb01 - default default] [instance: 7bd41573-3f07-4db3-a56d-d44bb50bff30] VM running on src, migration failed find_job_type /usr/lib/python2.7/site-packages/nova/virt/libvirt/migration.py:227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2018-04-08 14:12:10.820 125936 DEBUG nova.virt.libvirt.driver [req-2b145396-8e67-4447-b69f-cebb9d51f3dd 2aea832a4f7340e5a3829e25720db794 da1648efed414cf3a5c5e6db9523fb01 - default default] [instance: 7bd41573-3f07-4db3-a56d-d44bb50bff30] Fixed incorrect job type to be 4 _live_migration_monitor /usr/lib/python2.7/site-packages/nova/virt/libvirt/driver.py:6546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2018-04-08 14:12:10.820 125936 ERROR nova.virt.libvirt.driver [req-2b145396-8e67-4447-b69f-cebb9d51f3dd 2aea832a4f7340e5a3829e25720db794 da1648efed414cf3a5c5e6db9523fb01 - default default] [instance: 7bd41573-3f07-4db3-a56d-d44bb50bff30] Migration operation has aborted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</w:pPr>
          </w:p>
        </w:tc>
      </w:tr>
    </w:tbl>
    <w:p>
      <w:pPr>
        <w:rPr>
          <w:lang w:eastAsia="zh-CN"/>
        </w:rPr>
      </w:pPr>
      <w:bookmarkStart w:id="67" w:name="_Toc510606489"/>
      <w:bookmarkStart w:id="68" w:name="_Toc510606486"/>
    </w:p>
    <w:p>
      <w:pPr>
        <w:rPr>
          <w:rFonts w:asciiTheme="minorHAnsi" w:hAnsiTheme="minorHAnsi" w:eastAsiaTheme="minorEastAsia" w:cstheme="minorBidi"/>
          <w:kern w:val="2"/>
          <w:szCs w:val="22"/>
          <w:lang w:eastAsia="zh-CN" w:bidi="ar-SA"/>
        </w:rPr>
      </w:pPr>
      <w:r>
        <w:rPr>
          <w:lang w:eastAsia="zh-CN"/>
        </w:rPr>
        <w:t>修改</w:t>
      </w:r>
      <w:r>
        <w:rPr>
          <w:rFonts w:hint="default"/>
          <w:lang w:eastAsia="zh-CN"/>
        </w:rPr>
        <w:t>/etc/libvirt/qemu.conf 配置文件的 security_driver 的选项为 none，可解决上述错误：</w:t>
      </w:r>
    </w:p>
    <w:tbl>
      <w:tblPr>
        <w:tblStyle w:val="125"/>
        <w:tblW w:w="10465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5"/>
      </w:tblGrid>
      <w:tr>
        <w:trPr>
          <w:trHeight w:val="1638" w:hRule="atLeast"/>
        </w:trPr>
        <w:tc>
          <w:tcPr>
            <w:tcW w:w="10465" w:type="dxa"/>
            <w:shd w:val="clear" w:color="auto" w:fill="BEBEBE" w:themeFill="background1" w:themeFillShade="BF"/>
          </w:tcPr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[root@21-server ~]# vim /etc/libvirt/qemu.conf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......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327 #       security_driver = [ "selinux", "apparmor" ]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328 #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329 # Notes: The DAC security driver is always enabled; as a result, the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330 # value of security_driver cannot contain "dac".  The value "none" is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331 # a special value; security_driver can be set to that value in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332 # isolation, but it cannot appear in a list of drivers.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333 #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334 #security_driver = "selinux"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</w:pPr>
            <w:r>
              <w:rPr>
                <w:rFonts w:hint="default"/>
                <w:sz w:val="16"/>
                <w:szCs w:val="16"/>
              </w:rPr>
              <w:t>335</w:t>
            </w:r>
            <w:r>
              <w:rPr>
                <w:rFonts w:hint="default"/>
                <w:color w:val="FF0000"/>
                <w:sz w:val="16"/>
                <w:szCs w:val="16"/>
              </w:rPr>
              <w:t xml:space="preserve"> security_driver = "none"</w:t>
            </w:r>
          </w:p>
        </w:tc>
      </w:tr>
    </w:tbl>
    <w:p>
      <w:pPr/>
      <w:r>
        <w:t>再次尝试live迁移，出现新的错误，如下所示：</w:t>
      </w:r>
    </w:p>
    <w:tbl>
      <w:tblPr>
        <w:tblStyle w:val="125"/>
        <w:tblW w:w="10465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5"/>
      </w:tblGrid>
      <w:tr>
        <w:tc>
          <w:tcPr>
            <w:tcW w:w="10465" w:type="dxa"/>
            <w:shd w:val="clear" w:color="auto" w:fill="BEBEBE" w:themeFill="background1" w:themeFillShade="BF"/>
          </w:tcPr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  <w:t>2018-04-12 21:04:53.369 22632 ERROR nova.virt.libvirt.driver [req-41640a22-af3f-418d-b280-3822d09d290a 2aea832a4f7340e5a3829e25720db794 da1648efed414cf3a5c5e6db9523fb01 - default default] [instance: 645006da-1147-4787-a56a-b6bfe155d846] Live Migration failure: Requested operation is not valid: domain 'instance-0000017b' is already active: libvirtError: Requested operation is not valid: domain 'instance-0000017b' is already activ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  <w:t>e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Openstack的官方文档提到live-migration支持三种类型：</w:t>
      </w:r>
    </w:p>
    <w:tbl>
      <w:tblPr>
        <w:tblStyle w:val="125"/>
        <w:tblW w:w="10465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5"/>
      </w:tblGrid>
      <w:tr>
        <w:tc>
          <w:tcPr>
            <w:tcW w:w="10465" w:type="dxa"/>
            <w:shd w:val="clear" w:color="auto" w:fill="BEBEBE" w:themeFill="background1" w:themeFillShade="BF"/>
          </w:tcPr>
          <w:p>
            <w:pPr>
              <w:pStyle w:val="69"/>
              <w:keepNext w:val="0"/>
              <w:keepLines w:val="0"/>
              <w:widowControl/>
              <w:suppressLineNumbers w:val="0"/>
              <w:spacing w:beforeAutospacing="1" w:afterAutospacing="1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Live migration</w:t>
            </w:r>
          </w:p>
          <w:p>
            <w:pPr>
              <w:pStyle w:val="69"/>
              <w:keepNext w:val="0"/>
              <w:keepLines w:val="0"/>
              <w:widowControl/>
              <w:suppressLineNumbers w:val="0"/>
              <w:spacing w:beforeAutospacing="1" w:afterAutospacing="1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The instance keeps running throughout the migration. This is useful when it is not possible or desirable to stop the application running on the instance.</w:t>
            </w:r>
          </w:p>
          <w:p>
            <w:pPr>
              <w:pStyle w:val="69"/>
              <w:keepNext w:val="0"/>
              <w:keepLines w:val="0"/>
              <w:widowControl/>
              <w:suppressLineNumbers w:val="0"/>
              <w:spacing w:beforeAutospacing="1" w:afterAutospacing="1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Live migrations can be classified further by the way they treat instance storage:</w:t>
            </w:r>
          </w:p>
          <w:p>
            <w:pPr>
              <w:pStyle w:val="69"/>
              <w:keepNext w:val="0"/>
              <w:keepLines w:val="0"/>
              <w:widowControl/>
              <w:suppressLineNumbers w:val="0"/>
              <w:spacing w:beforeAutospacing="1" w:afterAutospacing="1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  Shared storage-based live migration. The instance has ephemeral disks that are located on storage shared between the source and destination hosts.</w:t>
            </w:r>
          </w:p>
          <w:p>
            <w:pPr>
              <w:pStyle w:val="69"/>
              <w:keepNext w:val="0"/>
              <w:keepLines w:val="0"/>
              <w:widowControl/>
              <w:suppressLineNumbers w:val="0"/>
              <w:spacing w:beforeAutospacing="1" w:afterAutospacing="1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    Block live migration, or simply block migration. The instance has ephemeral disks that are not shared between the source and destination hosts. Block migration is incompatible with read-only devices such as CD-ROMs and Configuration Drive (config_drive).</w:t>
            </w:r>
          </w:p>
          <w:p>
            <w:pPr>
              <w:pStyle w:val="69"/>
              <w:keepNext w:val="0"/>
              <w:keepLines w:val="0"/>
              <w:widowControl/>
              <w:suppressLineNumbers w:val="0"/>
              <w:spacing w:beforeAutospacing="1" w:afterAutospacing="1"/>
              <w:rPr>
                <w:rFonts w:hint="default"/>
                <w:color w:val="FF0000"/>
                <w:sz w:val="16"/>
                <w:szCs w:val="16"/>
              </w:rPr>
            </w:pPr>
            <w:r>
              <w:rPr>
                <w:rFonts w:hint="default"/>
                <w:color w:val="FF0000"/>
                <w:sz w:val="16"/>
                <w:szCs w:val="16"/>
              </w:rPr>
              <w:t xml:space="preserve">    Volume-backed live migration. Instances use volumes rather than ephemeral disks.</w:t>
            </w:r>
          </w:p>
          <w:p>
            <w:pPr>
              <w:pStyle w:val="69"/>
              <w:keepNext w:val="0"/>
              <w:keepLines w:val="0"/>
              <w:widowControl/>
              <w:suppressLineNumbers w:val="0"/>
              <w:spacing w:beforeAutospacing="1" w:afterAutospacing="1"/>
              <w:rPr>
                <w:rFonts w:hint="default" w:asciiTheme="minorHAnsi" w:hAnsiTheme="minorHAnsi" w:eastAsiaTheme="minorEastAsia" w:cstheme="minorBidi"/>
                <w:kern w:val="2"/>
                <w:sz w:val="16"/>
                <w:szCs w:val="16"/>
                <w:lang w:eastAsia="zh-CN" w:bidi="ar-SA"/>
              </w:rPr>
            </w:pPr>
            <w:r>
              <w:rPr>
                <w:rFonts w:hint="default"/>
                <w:sz w:val="16"/>
                <w:szCs w:val="16"/>
              </w:rPr>
              <w:t>Block live migration requires copying disks from the source to the destination host. It takes more time and puts more load on the network. Shared-storage and volume-backed live migration does not copy disks.</w:t>
            </w:r>
          </w:p>
        </w:tc>
      </w:tr>
    </w:tbl>
    <w:p>
      <w:pPr>
        <w:pStyle w:val="69"/>
        <w:keepNext w:val="0"/>
        <w:keepLines w:val="0"/>
        <w:widowControl/>
        <w:suppressLineNumbers w:val="0"/>
        <w:spacing w:beforeAutospacing="1" w:afterAutospacing="1"/>
        <w:rPr>
          <w:rFonts w:hint="default"/>
        </w:rPr>
      </w:pPr>
      <w:r>
        <w:rPr>
          <w:rFonts w:hint="default"/>
        </w:rPr>
        <w:t>目前搭建的环境采用的是 Volume-backed 模式，但是cinder后端采用的是lvm，而非NFS/CEPH等共享存储方式，所以无法去做live迁移。</w:t>
      </w:r>
    </w:p>
    <w:p>
      <w:pPr>
        <w:pStyle w:val="69"/>
        <w:keepNext w:val="0"/>
        <w:keepLines w:val="0"/>
        <w:widowControl/>
        <w:suppressLineNumbers w:val="0"/>
        <w:spacing w:beforeAutospacing="1" w:afterAutospacing="1"/>
        <w:rPr>
          <w:rFonts w:hint="default"/>
        </w:rPr>
      </w:pPr>
      <w:r>
        <w:rPr>
          <w:rFonts w:hint="default"/>
        </w:rPr>
        <w:t>另外，尝试使用NFS作为存储后端，直接使用virsh命令进行迁移，可以完成live-migration</w:t>
      </w:r>
    </w:p>
    <w:p>
      <w:pPr>
        <w:pStyle w:val="69"/>
        <w:keepNext w:val="0"/>
        <w:keepLines w:val="0"/>
        <w:widowControl/>
        <w:suppressLineNumbers w:val="0"/>
        <w:spacing w:beforeAutospacing="1" w:afterAutospacing="1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参考：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"https://access.redhat.com/documentation/en-us/red_hat_enterprise_linux/5/html/virtualization/sect-virtualization-kvm_live_migration-live_kvm_migration_with_virsh" </w:instrText>
      </w:r>
      <w:r>
        <w:rPr>
          <w:rFonts w:hint="default"/>
        </w:rPr>
        <w:fldChar w:fldCharType="separate"/>
      </w:r>
      <w:r>
        <w:rPr>
          <w:rStyle w:val="103"/>
          <w:rFonts w:hint="default"/>
          <w:szCs w:val="20"/>
        </w:rPr>
        <w:t>https://access.redhat.com/documentation/en-us/red_hat_enterprise_linux/5/html/virtualization/sect-virtualization-kvm_live_migration-live_kvm_migration_with_virsh</w:t>
      </w:r>
      <w:r>
        <w:rPr>
          <w:rFonts w:hint="default"/>
        </w:rPr>
        <w:fldChar w:fldCharType="end"/>
      </w:r>
    </w:p>
    <w:p>
      <w:pPr>
        <w:rPr>
          <w:rStyle w:val="103"/>
          <w:rFonts w:hint="default"/>
          <w:szCs w:val="20"/>
        </w:rPr>
      </w:pPr>
      <w:r>
        <w:rPr>
          <w:rStyle w:val="103"/>
          <w:rFonts w:hint="default"/>
          <w:szCs w:val="20"/>
        </w:rPr>
        <w:fldChar w:fldCharType="begin"/>
      </w:r>
      <w:r>
        <w:rPr>
          <w:rStyle w:val="103"/>
          <w:rFonts w:hint="default"/>
          <w:szCs w:val="20"/>
        </w:rPr>
        <w:instrText xml:space="preserve"> HYPERLINK "https://docs.openstack.org/nova/pike/admin/configuring-migrations.html" </w:instrText>
      </w:r>
      <w:r>
        <w:rPr>
          <w:rStyle w:val="103"/>
          <w:rFonts w:hint="default"/>
          <w:szCs w:val="20"/>
        </w:rPr>
        <w:fldChar w:fldCharType="separate"/>
      </w:r>
      <w:r>
        <w:rPr>
          <w:rStyle w:val="103"/>
          <w:rFonts w:hint="default"/>
          <w:szCs w:val="20"/>
        </w:rPr>
        <w:t>https://docs.openstack.org/nova/pike/admin/configuring-migrations.html</w:t>
      </w:r>
      <w:r>
        <w:rPr>
          <w:rStyle w:val="103"/>
          <w:rFonts w:hint="default"/>
          <w:szCs w:val="20"/>
        </w:rPr>
        <w:fldChar w:fldCharType="end"/>
      </w:r>
    </w:p>
    <w:p>
      <w:pPr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"https://docs.openstack.org/nova/pike/admin/live-migration-usage.html" </w:instrText>
      </w:r>
      <w:r>
        <w:rPr>
          <w:rFonts w:hint="default"/>
        </w:rPr>
        <w:fldChar w:fldCharType="separate"/>
      </w:r>
      <w:r>
        <w:rPr>
          <w:rStyle w:val="103"/>
          <w:rFonts w:hint="default"/>
          <w:szCs w:val="20"/>
        </w:rPr>
        <w:t>https://docs.openstack.org/nova/pike/admin/live-migration-usage.html</w:t>
      </w:r>
      <w:r>
        <w:rPr>
          <w:rFonts w:hint="default"/>
        </w:rPr>
        <w:fldChar w:fldCharType="end"/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69" w:name="_Toc1482317732"/>
      <w:bookmarkStart w:id="70" w:name="_Toc2114187043"/>
      <w:r>
        <w:rPr>
          <w:rFonts w:hint="eastAsia"/>
          <w:lang w:eastAsia="zh-CN"/>
        </w:rPr>
        <w:t>存储后端</w:t>
      </w:r>
      <w:r>
        <w:rPr>
          <w:rFonts w:hint="default"/>
          <w:lang w:eastAsia="zh-CN"/>
        </w:rPr>
        <w:t>配置</w:t>
      </w:r>
      <w:bookmarkEnd w:id="69"/>
      <w:bookmarkEnd w:id="70"/>
    </w:p>
    <w:p>
      <w:pPr>
        <w:pStyle w:val="4"/>
        <w:rPr>
          <w:lang w:eastAsia="zh-CN"/>
        </w:rPr>
      </w:pPr>
      <w:bookmarkStart w:id="71" w:name="_Toc682121298"/>
      <w:bookmarkStart w:id="72" w:name="_Toc603065134"/>
      <w:r>
        <w:rPr>
          <w:lang w:eastAsia="zh-CN"/>
        </w:rPr>
        <w:t>Nova配置</w:t>
      </w:r>
      <w:bookmarkEnd w:id="71"/>
      <w:bookmarkEnd w:id="72"/>
    </w:p>
    <w:p>
      <w:pPr>
        <w:rPr>
          <w:rFonts w:hint="default"/>
        </w:rPr>
      </w:pPr>
      <w:r>
        <w:rPr>
          <w:rFonts w:hint="default"/>
        </w:rPr>
        <w:t>nova</w:t>
      </w:r>
      <w:r>
        <w:rPr>
          <w:rFonts w:hint="eastAsia"/>
        </w:rPr>
        <w:t>默认使用/var/lib/nova/instances</w:t>
      </w:r>
      <w:r>
        <w:rPr>
          <w:rFonts w:hint="default"/>
        </w:rPr>
        <w:t>作为存储后端，来</w:t>
      </w:r>
      <w:r>
        <w:rPr>
          <w:rFonts w:hint="eastAsia"/>
        </w:rPr>
        <w:t>存储Instance OS相关的数据文件</w:t>
      </w:r>
      <w:r>
        <w:rPr>
          <w:rFonts w:hint="default"/>
        </w:rPr>
        <w:t>。考虑使用LVM作为nova的存储后端：</w:t>
      </w:r>
    </w:p>
    <w:p>
      <w:pPr>
        <w:numPr>
          <w:ilvl w:val="0"/>
          <w:numId w:val="41"/>
        </w:numPr>
        <w:tabs>
          <w:tab w:val="left" w:pos="420"/>
        </w:tabs>
        <w:ind w:left="420" w:leftChars="0" w:hanging="420" w:firstLineChars="0"/>
      </w:pPr>
      <w:r>
        <w:rPr>
          <w:rFonts w:hint="default"/>
        </w:rPr>
        <w:t>在计算节点，创建image-volume逻辑卷</w:t>
      </w:r>
    </w:p>
    <w:tbl>
      <w:tblPr>
        <w:tblStyle w:val="125"/>
        <w:tblW w:w="10419" w:type="dxa"/>
        <w:tblInd w:w="1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9"/>
      </w:tblGrid>
      <w:tr>
        <w:tc>
          <w:tcPr>
            <w:tcW w:w="10419" w:type="dxa"/>
            <w:shd w:val="clear" w:color="auto" w:fill="BEBEBE" w:themeFill="background1" w:themeFillShade="BF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# </w:t>
            </w:r>
            <w:r>
              <w:rPr>
                <w:rFonts w:cs="Times New Roman" w:asciiTheme="minorEastAsia" w:hAnsiTheme="minorEastAsia"/>
                <w:sz w:val="16"/>
                <w:szCs w:val="16"/>
              </w:rPr>
              <w:t>pvcreate /dev/sdd</w:t>
            </w:r>
          </w:p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# </w:t>
            </w:r>
            <w:r>
              <w:rPr>
                <w:rFonts w:cs="Times New Roman" w:asciiTheme="minorEastAsia" w:hAnsiTheme="minorEastAsia"/>
                <w:sz w:val="16"/>
                <w:szCs w:val="16"/>
              </w:rPr>
              <w:t>vgcreate images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-volumes</w:t>
            </w:r>
            <w:r>
              <w:rPr>
                <w:rFonts w:cs="Times New Roman" w:asciiTheme="minorEastAsia" w:hAnsiTheme="minorEastAsia"/>
                <w:sz w:val="16"/>
                <w:szCs w:val="16"/>
              </w:rPr>
              <w:t xml:space="preserve"> /dev/sdd</w:t>
            </w:r>
          </w:p>
        </w:tc>
      </w:tr>
    </w:tbl>
    <w:p>
      <w:pPr/>
    </w:p>
    <w:p>
      <w:pPr/>
    </w:p>
    <w:p>
      <w:pPr>
        <w:numPr>
          <w:ilvl w:val="0"/>
          <w:numId w:val="41"/>
        </w:numPr>
        <w:tabs>
          <w:tab w:val="left" w:pos="420"/>
        </w:tabs>
        <w:ind w:left="420" w:leftChars="0" w:hanging="420" w:firstLineChars="0"/>
      </w:pPr>
      <w:r>
        <w:rPr>
          <w:rFonts w:hint="default"/>
        </w:rPr>
        <w:t>在计算节点，</w:t>
      </w:r>
      <w:r>
        <w:rPr>
          <w:rFonts w:hint="eastAsia"/>
        </w:rPr>
        <w:t>修改nova配置文件</w:t>
      </w:r>
    </w:p>
    <w:tbl>
      <w:tblPr>
        <w:tblStyle w:val="125"/>
        <w:tblW w:w="10419" w:type="dxa"/>
        <w:tblInd w:w="1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9"/>
      </w:tblGrid>
      <w:tr>
        <w:tc>
          <w:tcPr>
            <w:tcW w:w="10419" w:type="dxa"/>
            <w:shd w:val="clear" w:color="auto" w:fill="BEBEBE" w:themeFill="background1" w:themeFillShade="BF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# vim /etc/nova/nova.conf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…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…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[libvirt]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images_type=</w:t>
            </w:r>
            <w: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  <w:t>lvm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images_volume_group=</w:t>
            </w:r>
            <w: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  <w:t>image-volume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…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…</w:t>
            </w:r>
          </w:p>
        </w:tc>
      </w:tr>
    </w:tbl>
    <w:p>
      <w:pPr/>
    </w:p>
    <w:p>
      <w:pPr/>
    </w:p>
    <w:p>
      <w:pPr>
        <w:numPr>
          <w:ilvl w:val="0"/>
          <w:numId w:val="41"/>
        </w:numPr>
        <w:tabs>
          <w:tab w:val="left" w:pos="420"/>
        </w:tabs>
        <w:ind w:left="420" w:leftChars="0" w:hanging="420" w:firstLineChars="0"/>
      </w:pPr>
      <w:r>
        <w:t>重启nova相关服务</w:t>
      </w:r>
    </w:p>
    <w:tbl>
      <w:tblPr>
        <w:tblStyle w:val="125"/>
        <w:tblW w:w="10419" w:type="dxa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9"/>
      </w:tblGrid>
      <w:tr>
        <w:tc>
          <w:tcPr>
            <w:tcW w:w="10419" w:type="dxa"/>
            <w:shd w:val="clear" w:color="auto" w:fill="BEBEBE" w:themeFill="background1" w:themeFillShade="BF"/>
          </w:tcPr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# systemctl </w:t>
            </w:r>
            <w:r>
              <w:rPr>
                <w:rFonts w:cs="Times New Roman" w:asciiTheme="minorEastAsia" w:hAnsiTheme="minorEastAsia"/>
                <w:sz w:val="16"/>
                <w:szCs w:val="16"/>
              </w:rPr>
              <w:t xml:space="preserve">restart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openstack-nova-api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</w:t>
            </w: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openstack-nova-compute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</w:t>
            </w: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openstack-nova-scheduler</w:t>
            </w:r>
            <w:r>
              <w:rPr>
                <w:rFonts w:cs="Times New Roman"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openstack-nova-conductor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4"/>
        <w:rPr>
          <w:lang w:eastAsia="zh-CN"/>
        </w:rPr>
      </w:pPr>
      <w:bookmarkStart w:id="73" w:name="_Toc849312850"/>
      <w:bookmarkStart w:id="74" w:name="_Toc1562489053"/>
      <w:r>
        <w:rPr>
          <w:lang w:eastAsia="zh-CN"/>
        </w:rPr>
        <w:t>Glance配置（可选）</w:t>
      </w:r>
      <w:bookmarkEnd w:id="73"/>
      <w:bookmarkEnd w:id="74"/>
    </w:p>
    <w:p>
      <w:pPr>
        <w:rPr>
          <w:lang w:eastAsia="zh-CN"/>
        </w:rPr>
      </w:pPr>
    </w:p>
    <w:bookmarkEnd w:id="67"/>
    <w:p>
      <w:pPr>
        <w:rPr>
          <w:rFonts w:hint="default" w:asciiTheme="minorEastAsia" w:hAnsiTheme="minorEastAsia"/>
        </w:rPr>
      </w:pPr>
      <w:r>
        <w:rPr>
          <w:rFonts w:hint="default" w:asciiTheme="minorEastAsia" w:hAnsiTheme="minorEastAsia"/>
        </w:rPr>
        <w:t>Glance服务</w:t>
      </w:r>
      <w:r>
        <w:rPr>
          <w:rFonts w:hint="eastAsia" w:asciiTheme="minorEastAsia" w:hAnsiTheme="minorEastAsia"/>
        </w:rPr>
        <w:t>默认使用/var/lib/glance/images/来</w:t>
      </w:r>
      <w:r>
        <w:rPr>
          <w:rFonts w:hint="default" w:asciiTheme="minorEastAsia" w:hAnsiTheme="minorEastAsia"/>
        </w:rPr>
        <w:t>作为存储后端，考虑使用cinder作为glance的存储后端：</w:t>
      </w:r>
    </w:p>
    <w:p>
      <w:pPr>
        <w:pStyle w:val="277"/>
        <w:numPr>
          <w:ilvl w:val="0"/>
          <w:numId w:val="42"/>
        </w:numPr>
        <w:tabs>
          <w:tab w:val="left" w:pos="420"/>
        </w:tabs>
        <w:ind w:left="420" w:leftChars="0" w:hanging="420" w:firstLineChars="0"/>
      </w:pPr>
      <w:r>
        <w:rPr>
          <w:rFonts w:asciiTheme="minorEastAsia" w:hAnsiTheme="minorEastAsia"/>
        </w:rPr>
        <w:t>在控制节点上，修改/etc/glance/glance-api.conf</w:t>
      </w:r>
      <w:r>
        <w:rPr>
          <w:rFonts w:hint="eastAsia" w:asciiTheme="minorEastAsia" w:hAnsiTheme="minorEastAsia"/>
        </w:rPr>
        <w:t>文件并重启</w:t>
      </w:r>
      <w:r>
        <w:rPr>
          <w:rFonts w:hint="default" w:asciiTheme="minorEastAsia" w:hAnsiTheme="minorEastAsia"/>
        </w:rPr>
        <w:t>glance相关</w:t>
      </w:r>
      <w:r>
        <w:rPr>
          <w:rFonts w:hint="eastAsia" w:asciiTheme="minorEastAsia" w:hAnsiTheme="minorEastAsia"/>
        </w:rPr>
        <w:t>服务</w:t>
      </w:r>
    </w:p>
    <w:tbl>
      <w:tblPr>
        <w:tblStyle w:val="125"/>
        <w:tblW w:w="10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c>
          <w:tcPr>
            <w:tcW w:w="10420" w:type="dxa"/>
            <w:shd w:val="clear" w:color="auto" w:fill="D8D8D8" w:themeFill="background1" w:themeFillShade="D9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[root@21-server glance(keystone_admin)]# vim /etc/glance/glance-api.conf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... ...</w:t>
            </w:r>
          </w:p>
          <w:p>
            <w:pP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  <w:t>[glance_store]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... ...</w:t>
            </w:r>
          </w:p>
          <w:p>
            <w:pP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  <w:t>stores=cinder</w:t>
            </w:r>
          </w:p>
          <w:p>
            <w:pP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  <w:t>default_store=cinder</w:t>
            </w:r>
          </w:p>
          <w:p>
            <w:pP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  <w:t>cinder_store_auth_address = http://10.0.2.21:8776/v2</w:t>
            </w:r>
          </w:p>
          <w:p>
            <w:pP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  <w:t>cinder_store_user_name = glance</w:t>
            </w:r>
          </w:p>
          <w:p>
            <w:pP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  <w:t>cinder_store_password = rootroot</w:t>
            </w:r>
          </w:p>
          <w:p>
            <w:pPr>
              <w:rPr>
                <w:rFonts w:cs="Times New Roman" w:asciiTheme="minorEastAsia" w:hAnsiTheme="minorEastAsia"/>
                <w:color w:val="FF0000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color w:val="FF0000"/>
                <w:sz w:val="16"/>
                <w:szCs w:val="16"/>
              </w:rPr>
              <w:t>....</w:t>
            </w:r>
          </w:p>
          <w:p>
            <w:pPr>
              <w:rPr>
                <w:rFonts w:cs="Times New Roman"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[root@21-server glance(keystone_admin)]#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systemctl restart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openstack-glance-api.service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openstack-glance-registry.service</w:t>
            </w:r>
          </w:p>
        </w:tc>
      </w:tr>
    </w:tbl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注：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1）关于auth</w:t>
      </w:r>
      <w:r>
        <w:rPr>
          <w:rFonts w:hint="default"/>
          <w:sz w:val="16"/>
          <w:szCs w:val="16"/>
        </w:rPr>
        <w:t>_</w:t>
      </w:r>
      <w:r>
        <w:rPr>
          <w:rFonts w:hint="eastAsia"/>
          <w:sz w:val="16"/>
          <w:szCs w:val="16"/>
        </w:rPr>
        <w:t xml:space="preserve">address的获取： Web UI -&gt; ProjectAPI Access 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2）关于username 的获取： Web -&gt; Identity -&gt; Users 或者在部署Packstack 的所用的answer 文件</w:t>
      </w:r>
    </w:p>
    <w:p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3）关于password的获取：在部署OpenStack Glance服务时所创建的 password</w:t>
      </w:r>
    </w:p>
    <w:p>
      <w:pPr>
        <w:rPr>
          <w:rFonts w:hint="eastAsia"/>
          <w:sz w:val="16"/>
          <w:szCs w:val="16"/>
        </w:rPr>
      </w:pPr>
    </w:p>
    <w:p>
      <w:pPr>
        <w:pStyle w:val="277"/>
        <w:numPr>
          <w:ilvl w:val="0"/>
          <w:numId w:val="42"/>
        </w:numPr>
        <w:tabs>
          <w:tab w:val="left" w:pos="420"/>
        </w:tabs>
        <w:ind w:left="420" w:leftChars="0" w:hanging="420" w:firstLineChars="0"/>
        <w:rPr>
          <w:rFonts w:asciiTheme="minorEastAsia" w:hAnsiTheme="minorEastAsia"/>
          <w:lang w:val="en-US" w:eastAsia="zh-CN"/>
        </w:rPr>
      </w:pPr>
      <w:r>
        <w:rPr>
          <w:rFonts w:asciiTheme="minorEastAsia" w:hAnsiTheme="minorEastAsia"/>
          <w:lang w:eastAsia="zh-CN"/>
        </w:rPr>
        <w:t>确认修改生效</w:t>
      </w:r>
    </w:p>
    <w:p>
      <w:pPr/>
      <w:r>
        <w:rPr>
          <w:rFonts w:hint="eastAsia"/>
        </w:rPr>
        <w:t>上传一个Image后</w:t>
      </w:r>
      <w:r>
        <w:rPr>
          <w:rFonts w:hint="default"/>
        </w:rPr>
        <w:t>，</w:t>
      </w:r>
      <w:r>
        <w:rPr>
          <w:rFonts w:hint="eastAsia"/>
        </w:rPr>
        <w:t>可以看到/var/lib/glance/images/并没有相关的文件，同时在Web 的Volume选项卡中上可以看到一个与Image ID相关的Volume存在。另外，使用命令行也可以看到相关的信息</w:t>
      </w:r>
    </w:p>
    <w:tbl>
      <w:tblPr>
        <w:tblStyle w:val="125"/>
        <w:tblW w:w="1044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3"/>
      </w:tblGrid>
      <w:tr>
        <w:tc>
          <w:tcPr>
            <w:tcW w:w="10443" w:type="dxa"/>
            <w:shd w:val="clear" w:color="auto" w:fill="D8D8D8" w:themeFill="background1" w:themeFillShade="D9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[root@21-server glance(keystone_admin)]# openstack image list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+--------------------------------------+------+--------+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| ID                                   | Name | Status |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+--------------------------------------+------+--------+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| </w:t>
            </w:r>
            <w: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  <w:t xml:space="preserve">d16ee14d-c02e-4f00-9c3c-4c03eddb00db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| 1704 | active |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+--------------------------------------+------+--------+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[root@21-server glance(keystone_admin)]# openstack volume list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+--------------------------------------+--------------------------------------------+-----------+------+-------------+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| ID                                   | Name                                       | Status    | Size | Attached to |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+--------------------------------------+--------------------------------------------+-----------+------+-------------+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| </w:t>
            </w:r>
            <w: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  <w:t>15224a74-6d91-4e9f-b717-c7e467af7a82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 | </w:t>
            </w:r>
            <w: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  <w:t xml:space="preserve">image-d16ee14d-c02e-4f00-9c3c-4c03eddb00db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| available |    1 |             |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... ...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</w:p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[root@21-server glance(keystone_admin)]# </w:t>
            </w:r>
          </w:p>
        </w:tc>
      </w:tr>
    </w:tbl>
    <w:p>
      <w:pPr>
        <w:pStyle w:val="3"/>
        <w:rPr>
          <w:lang w:eastAsia="zh-CN"/>
        </w:rPr>
      </w:pPr>
      <w:bookmarkStart w:id="75" w:name="_Toc565903454"/>
      <w:bookmarkStart w:id="76" w:name="_Toc869973280"/>
      <w:r>
        <w:rPr>
          <w:rFonts w:hint="default"/>
          <w:lang w:eastAsia="zh-CN"/>
        </w:rPr>
        <w:t>GPU Passthrough</w:t>
      </w:r>
      <w:r>
        <w:rPr>
          <w:rFonts w:hint="eastAsia"/>
          <w:lang w:eastAsia="zh-CN"/>
        </w:rPr>
        <w:t>配置</w:t>
      </w:r>
      <w:bookmarkEnd w:id="75"/>
      <w:bookmarkEnd w:id="76"/>
    </w:p>
    <w:p>
      <w:pPr>
        <w:rPr>
          <w:lang w:eastAsia="zh-CN"/>
        </w:rPr>
      </w:pPr>
      <w:r>
        <w:rPr>
          <w:rFonts w:hint="default" w:asciiTheme="minorEastAsia" w:hAnsiTheme="minorEastAsia"/>
        </w:rPr>
        <w:t>为了让</w:t>
      </w:r>
      <w:r>
        <w:rPr>
          <w:rFonts w:hint="eastAsia" w:asciiTheme="minorEastAsia" w:hAnsiTheme="minorEastAsia"/>
        </w:rPr>
        <w:t>Instance</w:t>
      </w:r>
      <w:r>
        <w:rPr>
          <w:rFonts w:hint="default" w:asciiTheme="minorEastAsia" w:hAnsiTheme="minorEastAsia"/>
        </w:rPr>
        <w:t>能</w:t>
      </w:r>
      <w:r>
        <w:rPr>
          <w:rFonts w:hint="eastAsia" w:asciiTheme="minorEastAsia" w:hAnsiTheme="minorEastAsia"/>
        </w:rPr>
        <w:t>使用</w:t>
      </w:r>
      <w:r>
        <w:rPr>
          <w:rFonts w:hint="default" w:asciiTheme="minorEastAsia" w:hAnsiTheme="minorEastAsia"/>
        </w:rPr>
        <w:t>Host上的</w:t>
      </w:r>
      <w:r>
        <w:rPr>
          <w:rFonts w:hint="eastAsia" w:asciiTheme="minorEastAsia" w:hAnsiTheme="minorEastAsia"/>
        </w:rPr>
        <w:t>GPU，</w:t>
      </w:r>
      <w:r>
        <w:rPr>
          <w:rFonts w:hint="default" w:asciiTheme="minorEastAsia" w:hAnsiTheme="minorEastAsia"/>
        </w:rPr>
        <w:t>需要对Host上的GPU资源进行Passthrough。</w:t>
      </w:r>
      <w:r>
        <w:rPr>
          <w:rFonts w:hint="eastAsia" w:asciiTheme="minorEastAsia" w:hAnsiTheme="minorEastAsia"/>
        </w:rPr>
        <w:t>需要注意的是，</w:t>
      </w:r>
      <w:r>
        <w:rPr>
          <w:rFonts w:hint="default" w:asciiTheme="minorEastAsia" w:hAnsiTheme="minorEastAsia"/>
        </w:rPr>
        <w:t>Host上</w:t>
      </w:r>
      <w:r>
        <w:rPr>
          <w:rFonts w:hint="eastAsia" w:asciiTheme="minorEastAsia" w:hAnsiTheme="minorEastAsia"/>
        </w:rPr>
        <w:t>不需要安装GPU相关的驱动和软件，否则</w:t>
      </w:r>
      <w:r>
        <w:rPr>
          <w:rFonts w:hint="default" w:asciiTheme="minorEastAsia" w:hAnsiTheme="minorEastAsia"/>
        </w:rPr>
        <w:t>可能</w:t>
      </w:r>
      <w:r>
        <w:rPr>
          <w:rFonts w:hint="eastAsia" w:asciiTheme="minorEastAsia" w:hAnsiTheme="minorEastAsia"/>
        </w:rPr>
        <w:t>会</w:t>
      </w:r>
      <w:r>
        <w:rPr>
          <w:rFonts w:hint="default" w:asciiTheme="minorEastAsia" w:hAnsiTheme="minorEastAsia"/>
        </w:rPr>
        <w:t>使instance无法正常使用Passthrough的GPU。</w:t>
      </w:r>
    </w:p>
    <w:p>
      <w:pPr>
        <w:pStyle w:val="4"/>
        <w:rPr>
          <w:lang w:eastAsia="zh-CN"/>
        </w:rPr>
      </w:pPr>
      <w:bookmarkStart w:id="77" w:name="_Toc1795758289"/>
      <w:bookmarkStart w:id="78" w:name="_Toc1701508314"/>
      <w:r>
        <w:rPr>
          <w:lang w:eastAsia="zh-CN"/>
        </w:rPr>
        <w:t>系统配置</w:t>
      </w:r>
      <w:bookmarkEnd w:id="77"/>
      <w:bookmarkEnd w:id="78"/>
    </w:p>
    <w:p>
      <w:pPr>
        <w:numPr>
          <w:ilvl w:val="0"/>
          <w:numId w:val="43"/>
        </w:numPr>
        <w:tabs>
          <w:tab w:val="left" w:pos="420"/>
        </w:tabs>
        <w:ind w:left="420" w:leftChars="0" w:hanging="420" w:firstLineChars="0"/>
        <w:rPr>
          <w:lang w:eastAsia="zh-CN"/>
        </w:rPr>
      </w:pPr>
      <w:r>
        <w:rPr>
          <w:lang w:eastAsia="zh-CN"/>
        </w:rPr>
        <w:t>Host上GPU设备确认</w:t>
      </w:r>
    </w:p>
    <w:tbl>
      <w:tblPr>
        <w:tblStyle w:val="125"/>
        <w:tblW w:w="10443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3"/>
      </w:tblGrid>
      <w:tr>
        <w:tc>
          <w:tcPr>
            <w:tcW w:w="10443" w:type="dxa"/>
            <w:shd w:val="clear" w:color="auto" w:fill="D8D8D8" w:themeFill="background1" w:themeFillShade="D9"/>
          </w:tcPr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default" w:cs="Times New Roman" w:asciiTheme="minorEastAsia" w:hAnsiTheme="minorEastAsia" w:eastAsiaTheme="minorEastAsia"/>
                <w:sz w:val="15"/>
                <w:szCs w:val="15"/>
              </w:rPr>
              <w:t>[root@22-server ~]</w:t>
            </w: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># lspci  -nn -v -D -k | grep -i NVIDIA</w:t>
            </w:r>
          </w:p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cs="Times New Roman" w:asciiTheme="minorEastAsia" w:hAnsiTheme="minorEastAsia" w:eastAsiaTheme="minorEastAsia"/>
                <w:color w:val="FF0000"/>
                <w:sz w:val="15"/>
                <w:szCs w:val="15"/>
              </w:rPr>
              <w:t>0000:82:00.0</w:t>
            </w: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 xml:space="preserve"> VGA compatible controller [0300]: NVIDIA Corporation GP104 [GeForce GTX 1080] [</w:t>
            </w:r>
            <w:r>
              <w:rPr>
                <w:rFonts w:cs="Times New Roman" w:asciiTheme="minorEastAsia" w:hAnsiTheme="minorEastAsia" w:eastAsiaTheme="minorEastAsia"/>
                <w:color w:val="FF0000"/>
                <w:sz w:val="15"/>
                <w:szCs w:val="15"/>
              </w:rPr>
              <w:t>10de:1b80</w:t>
            </w: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>] (rev a1) (prog-if 00 [VGA controller])</w:t>
            </w:r>
          </w:p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cs="Times New Roman" w:asciiTheme="minorEastAsia" w:hAnsiTheme="minorEastAsia" w:eastAsiaTheme="minorEastAsia"/>
                <w:color w:val="FF0000"/>
                <w:sz w:val="15"/>
                <w:szCs w:val="15"/>
              </w:rPr>
              <w:t>0000:82:00.1</w:t>
            </w: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 xml:space="preserve"> Audio device [0403]: NVIDIA Corporation GP104 High Definition Audio Controller [</w:t>
            </w:r>
            <w:r>
              <w:rPr>
                <w:rFonts w:cs="Times New Roman" w:asciiTheme="minorEastAsia" w:hAnsiTheme="minorEastAsia" w:eastAsiaTheme="minorEastAsia"/>
                <w:color w:val="FF0000"/>
                <w:sz w:val="15"/>
                <w:szCs w:val="15"/>
              </w:rPr>
              <w:t>10de:10f0</w:t>
            </w: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>] (rev a1)</w:t>
            </w:r>
          </w:p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default" w:cs="Times New Roman" w:asciiTheme="minorEastAsia" w:hAnsiTheme="minorEastAsia" w:eastAsiaTheme="minorEastAsia"/>
                <w:sz w:val="15"/>
                <w:szCs w:val="15"/>
              </w:rPr>
              <w:t>[root@22-server ~]#</w:t>
            </w:r>
          </w:p>
        </w:tc>
      </w:tr>
    </w:tbl>
    <w:p>
      <w:pPr>
        <w:rPr>
          <w:rFonts w:hint="default" w:asciiTheme="minorEastAsia" w:hAnsiTheme="minorEastAsia"/>
          <w:sz w:val="18"/>
          <w:szCs w:val="18"/>
        </w:rPr>
      </w:pPr>
      <w:r>
        <w:rPr>
          <w:rFonts w:hint="default" w:asciiTheme="minorEastAsia" w:hAnsiTheme="minorEastAsia"/>
          <w:sz w:val="18"/>
          <w:szCs w:val="18"/>
        </w:rPr>
        <w:t>可以得知：</w:t>
      </w:r>
    </w:p>
    <w:p>
      <w:pPr>
        <w:numPr>
          <w:ilvl w:val="0"/>
          <w:numId w:val="44"/>
        </w:numPr>
        <w:tabs>
          <w:tab w:val="left" w:pos="425"/>
        </w:tabs>
        <w:ind w:left="845" w:leftChars="0" w:hanging="425" w:firstLineChars="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GPU 型号</w:t>
      </w:r>
      <w:r>
        <w:rPr>
          <w:rFonts w:hint="default" w:asciiTheme="minorEastAsia" w:hAnsiTheme="minorEastAsia"/>
          <w:sz w:val="18"/>
          <w:szCs w:val="18"/>
        </w:rPr>
        <w:t xml:space="preserve">: </w:t>
      </w:r>
      <w:r>
        <w:rPr>
          <w:rFonts w:asciiTheme="minorEastAsia" w:hAnsiTheme="minorEastAsia"/>
          <w:sz w:val="18"/>
          <w:szCs w:val="18"/>
        </w:rPr>
        <w:t>GeForce GTX 1080</w:t>
      </w:r>
    </w:p>
    <w:p>
      <w:pPr>
        <w:numPr>
          <w:ilvl w:val="0"/>
          <w:numId w:val="44"/>
        </w:numPr>
        <w:tabs>
          <w:tab w:val="left" w:pos="425"/>
        </w:tabs>
        <w:ind w:left="845" w:leftChars="0" w:hanging="425" w:firstLineChars="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vendor_id: 10de</w:t>
      </w:r>
    </w:p>
    <w:p>
      <w:pPr>
        <w:numPr>
          <w:ilvl w:val="0"/>
          <w:numId w:val="44"/>
        </w:numPr>
        <w:tabs>
          <w:tab w:val="left" w:pos="425"/>
        </w:tabs>
        <w:ind w:left="845" w:leftChars="0" w:hanging="425" w:firstLineChars="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product_id: 1b80</w:t>
      </w:r>
    </w:p>
    <w:p>
      <w:pPr>
        <w:numPr>
          <w:ilvl w:val="0"/>
          <w:numId w:val="44"/>
        </w:numPr>
        <w:tabs>
          <w:tab w:val="left" w:pos="425"/>
        </w:tabs>
        <w:ind w:left="845" w:leftChars="0" w:hanging="425" w:firstLineChars="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地址总线：0000:82:00.0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rPr>
          <w:rFonts w:asciiTheme="minorEastAsia" w:hAnsiTheme="minorEastAsia"/>
          <w:sz w:val="18"/>
          <w:szCs w:val="18"/>
        </w:rPr>
      </w:pPr>
    </w:p>
    <w:p>
      <w:pPr>
        <w:numPr>
          <w:ilvl w:val="0"/>
          <w:numId w:val="43"/>
        </w:numPr>
        <w:tabs>
          <w:tab w:val="left" w:pos="420"/>
        </w:tabs>
        <w:ind w:left="420" w:leftChars="0" w:hanging="420" w:firstLineChars="0"/>
        <w:rPr>
          <w:lang w:eastAsia="zh-CN"/>
        </w:rPr>
      </w:pPr>
      <w:r>
        <w:rPr>
          <w:lang w:eastAsia="zh-CN"/>
        </w:rPr>
        <w:t>打开CPU虚拟化特性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检查当前系统的CPU VT-D特性</w:t>
      </w:r>
    </w:p>
    <w:tbl>
      <w:tblPr>
        <w:tblStyle w:val="125"/>
        <w:tblW w:w="10443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3"/>
      </w:tblGrid>
      <w:tr>
        <w:tc>
          <w:tcPr>
            <w:tcW w:w="10443" w:type="dxa"/>
            <w:shd w:val="clear" w:color="auto" w:fill="D8D8D8" w:themeFill="background1" w:themeFillShade="D9"/>
          </w:tcPr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[root@22-server ~]# cat /proc/cpuinfo | grep vmx | wc -l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color w:val="FF0000"/>
                <w:sz w:val="16"/>
                <w:szCs w:val="16"/>
              </w:rPr>
              <w:t>48</w:t>
            </w:r>
          </w:p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[root@22-server ~]#</w:t>
            </w:r>
          </w:p>
        </w:tc>
      </w:tr>
    </w:tbl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如果输出结果为非0，表示CPU已经启用VT-D特性，否则，需要通过BIOS打开CPU的VT-D特性。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lang w:eastAsia="zh-CN"/>
        </w:rPr>
      </w:pP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lang w:eastAsia="zh-CN"/>
        </w:rPr>
      </w:pP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lang w:eastAsia="zh-CN"/>
        </w:rPr>
      </w:pP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lang w:eastAsia="zh-CN"/>
        </w:rPr>
      </w:pP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lang w:eastAsia="zh-CN"/>
        </w:rPr>
      </w:pP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lang w:eastAsia="zh-CN"/>
        </w:rPr>
      </w:pP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lang w:eastAsia="zh-CN"/>
        </w:rPr>
      </w:pPr>
    </w:p>
    <w:p>
      <w:pPr>
        <w:numPr>
          <w:ilvl w:val="0"/>
          <w:numId w:val="43"/>
        </w:numPr>
        <w:tabs>
          <w:tab w:val="left" w:pos="420"/>
        </w:tabs>
        <w:ind w:left="420" w:leftChars="0" w:hanging="420" w:firstLineChars="0"/>
        <w:rPr>
          <w:lang w:eastAsia="zh-CN"/>
        </w:rPr>
      </w:pPr>
      <w:r>
        <w:rPr>
          <w:lang w:eastAsia="zh-CN"/>
        </w:rPr>
        <w:t>配置kernel启动参数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lang w:eastAsia="zh-CN"/>
        </w:rPr>
      </w:pPr>
      <w:r>
        <w:rPr>
          <w:lang w:eastAsia="zh-CN"/>
        </w:rPr>
        <w:t>修改grub.cfg文件，追加相关启动参数</w:t>
      </w:r>
    </w:p>
    <w:tbl>
      <w:tblPr>
        <w:tblStyle w:val="125"/>
        <w:tblW w:w="10443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3"/>
      </w:tblGrid>
      <w:tr>
        <w:tc>
          <w:tcPr>
            <w:tcW w:w="10443" w:type="dxa"/>
            <w:shd w:val="clear" w:color="auto" w:fill="D8D8D8" w:themeFill="background1" w:themeFillShade="D9"/>
          </w:tcPr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[root@22-server ~]# vim /boot/efi/EFI/centos/grub.cfg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>......</w:t>
            </w: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 xml:space="preserve"> 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87 ### BEGIN /etc/grub.d/10_linux ###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 xml:space="preserve"> 88 menuentry 'CentOS Linux (3.10.0-693.17.1.el7.x86_64) 7 (Core)' --class centos --class gnu-linux --class gnu --class os --unrestricted $menuentry_id_option 'gnulinux-3.10.0-693.17.1.el7.x86_64-advanced-db4364    d2-6b6d-45c7-9014-8c41545e8999' {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 xml:space="preserve"> 89     set gfxpayload=text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 xml:space="preserve"> 90     insmod gzio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 xml:space="preserve"> 91     insmod part_gpt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 xml:space="preserve"> 92     insmod xfs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 xml:space="preserve"> 93     set root='hd0,gpt2'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>......</w:t>
            </w:r>
          </w:p>
          <w:p>
            <w:pPr>
              <w:rPr>
                <w:rFonts w:hint="default" w:cs="Times New Roman" w:asciiTheme="minorEastAsia" w:hAnsiTheme="minorEastAsia" w:eastAsiaTheme="minorEastAsia"/>
                <w:color w:val="FF0000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 xml:space="preserve"> 99     linuxefi /vmlinuz-3.10.0-693.17.1.el7.x86_64 root=/dev/mapper/centos00-root ro crashkernel=auto rd.lvm.lv=centos00/root rd.lvm.lv=centos00/swap rhgb quiet </w:t>
            </w:r>
            <w:r>
              <w:rPr>
                <w:rFonts w:hint="default" w:cs="Times New Roman" w:asciiTheme="minorEastAsia" w:hAnsiTheme="minorEastAsia" w:eastAsiaTheme="minorEastAsia"/>
                <w:color w:val="FF0000"/>
                <w:sz w:val="16"/>
                <w:szCs w:val="16"/>
              </w:rPr>
              <w:t>intel_iommu=on nouveau.modeset=0 rd.driver.blac</w:t>
            </w:r>
            <w:r>
              <w:rPr>
                <w:rFonts w:hint="default" w:cs="Times New Roman" w:asciiTheme="minorEastAsia" w:hAnsiTheme="minorEastAsia"/>
                <w:color w:val="FF0000"/>
                <w:sz w:val="16"/>
                <w:szCs w:val="16"/>
              </w:rPr>
              <w:t>k</w:t>
            </w:r>
            <w:r>
              <w:rPr>
                <w:rFonts w:hint="default" w:cs="Times New Roman" w:asciiTheme="minorEastAsia" w:hAnsiTheme="minorEastAsia" w:eastAsiaTheme="minorEastAsia"/>
                <w:color w:val="FF0000"/>
                <w:sz w:val="16"/>
                <w:szCs w:val="16"/>
              </w:rPr>
              <w:t>list=nouveau video=vesa:off</w:t>
            </w:r>
          </w:p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......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重启后，可使用如下命令查看是否生效：</w:t>
      </w:r>
    </w:p>
    <w:tbl>
      <w:tblPr>
        <w:tblStyle w:val="125"/>
        <w:tblW w:w="10443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3"/>
      </w:tblGrid>
      <w:tr>
        <w:tc>
          <w:tcPr>
            <w:tcW w:w="10443" w:type="dxa"/>
            <w:shd w:val="clear" w:color="auto" w:fill="D8D8D8" w:themeFill="background1" w:themeFillShade="D9"/>
          </w:tcPr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 xml:space="preserve">[root@22-server ~]# cat /proc/cmdline 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 xml:space="preserve">BOOT_IMAGE=/vmlinuz-3.10.0-693.17.1.el7.x86_64 root=/dev/mapper/centos00-root ro crashkernel=auto rd.lvm.lv=centos00/root rd.lvm.lv=centos00/swap rhgb quiet </w:t>
            </w:r>
            <w:r>
              <w:rPr>
                <w:rFonts w:hint="default" w:cs="Times New Roman" w:asciiTheme="minorEastAsia" w:hAnsiTheme="minorEastAsia" w:eastAsiaTheme="minorEastAsia"/>
                <w:color w:val="FF0000"/>
                <w:sz w:val="16"/>
                <w:szCs w:val="16"/>
              </w:rPr>
              <w:t>intel_iommu=on nouveau.modeset=0 rd.driver.blacklist=nouveau video=vesa:off</w:t>
            </w:r>
          </w:p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 xml:space="preserve">[root@22-server ~]# </w:t>
            </w:r>
          </w:p>
        </w:tc>
      </w:tr>
    </w:tbl>
    <w:p>
      <w:pPr>
        <w:rPr>
          <w:lang w:eastAsia="zh-CN"/>
        </w:rPr>
      </w:pP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如果通过 lspci 命令知道某个设备的地址总线后，可以通过以下方式来查看具体信息（如：0000:82:00.0）</w:t>
      </w:r>
    </w:p>
    <w:tbl>
      <w:tblPr>
        <w:tblStyle w:val="125"/>
        <w:tblW w:w="10454" w:type="dxa"/>
        <w:tblInd w:w="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4"/>
      </w:tblGrid>
      <w:tr>
        <w:tc>
          <w:tcPr>
            <w:tcW w:w="10454" w:type="dxa"/>
            <w:shd w:val="clear" w:color="auto" w:fill="D8D8D8" w:themeFill="background1" w:themeFillShade="D9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[root@22-server 0000:82:00.0(keystone_admin)]# pwd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/sys/bus/pci/devices/0000:82:00.0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[root@22-server 0000:82:00.0(keystone_admin)]# cat vendor 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0x10de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[root@22-server 0000:82:00.0(keystone_admin)]# cat device 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0x1b80</w:t>
            </w:r>
          </w:p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[root@22-server 0000:82:00.0(keystone_admin)]#</w:t>
            </w:r>
          </w:p>
        </w:tc>
      </w:tr>
    </w:tbl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同时，通过以下信息可以知道GPU GTX1080 和GPU Audio控制器属于同一个组：</w:t>
      </w:r>
    </w:p>
    <w:tbl>
      <w:tblPr>
        <w:tblStyle w:val="125"/>
        <w:tblW w:w="10466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6"/>
      </w:tblGrid>
      <w:tr>
        <w:tc>
          <w:tcPr>
            <w:tcW w:w="10466" w:type="dxa"/>
            <w:shd w:val="clear" w:color="auto" w:fill="D8D8D8" w:themeFill="background1" w:themeFillShade="D9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[root@22-server devices(keystone_admin)]# pwd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/sys/kernel/iommu_groups/</w:t>
            </w:r>
            <w: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  <w:t>39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/devices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[root@22-server devices(keystone_admin)]# ls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0000:82:00.0  0000:82:00.1</w:t>
            </w:r>
          </w:p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[root@22-server devices(keystone_admin)]# </w:t>
            </w:r>
          </w:p>
        </w:tc>
      </w:tr>
    </w:tbl>
    <w:p>
      <w:pPr>
        <w:rPr>
          <w:color w:val="FF0000"/>
          <w:sz w:val="18"/>
          <w:szCs w:val="20"/>
          <w:lang w:eastAsia="zh-CN"/>
        </w:rPr>
      </w:pPr>
      <w:r>
        <w:rPr>
          <w:color w:val="FF0000"/>
          <w:sz w:val="18"/>
          <w:szCs w:val="20"/>
          <w:lang w:eastAsia="zh-CN"/>
        </w:rPr>
        <w:t>注：无法passthrough同组GPU中的不同GPU到不同的VM中，即只能映射同组GPU到一个VM中。</w:t>
      </w:r>
    </w:p>
    <w:p>
      <w:pPr>
        <w:numPr>
          <w:ilvl w:val="0"/>
          <w:numId w:val="43"/>
        </w:numPr>
        <w:tabs>
          <w:tab w:val="left" w:pos="420"/>
        </w:tabs>
        <w:ind w:left="420" w:leftChars="0" w:hanging="420" w:firstLineChars="0"/>
        <w:rPr>
          <w:lang w:eastAsia="zh-CN"/>
        </w:rPr>
      </w:pPr>
      <w:r>
        <w:rPr>
          <w:lang w:eastAsia="zh-CN"/>
        </w:rPr>
        <w:t>vfio-pci模块配置</w:t>
      </w:r>
    </w:p>
    <w:p>
      <w:pPr>
        <w:numPr>
          <w:ilvl w:val="0"/>
          <w:numId w:val="45"/>
        </w:numPr>
        <w:tabs>
          <w:tab w:val="left" w:pos="425"/>
        </w:tabs>
        <w:ind w:left="425" w:leftChars="0" w:hanging="425" w:firstLineChars="0"/>
        <w:rPr>
          <w:lang w:eastAsia="zh-CN"/>
        </w:rPr>
      </w:pPr>
      <w:r>
        <w:rPr>
          <w:lang w:eastAsia="zh-CN"/>
        </w:rPr>
        <w:t>增加GPU设备相关信息到</w:t>
      </w:r>
      <w:r>
        <w:rPr>
          <w:rFonts w:hint="default"/>
          <w:lang w:eastAsia="zh-CN"/>
        </w:rPr>
        <w:t>/etc/modprobe.d/vfio.conf文件</w:t>
      </w:r>
    </w:p>
    <w:tbl>
      <w:tblPr>
        <w:tblStyle w:val="125"/>
        <w:tblW w:w="10466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6"/>
      </w:tblGrid>
      <w:tr>
        <w:tc>
          <w:tcPr>
            <w:tcW w:w="10466" w:type="dxa"/>
            <w:shd w:val="clear" w:color="auto" w:fill="D8D8D8" w:themeFill="background1" w:themeFillShade="D9"/>
          </w:tcPr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 xml:space="preserve">[root@22-server ~]# cat /etc/modprobe.d/vfio.conf </w:t>
            </w:r>
          </w:p>
          <w:p>
            <w:pPr>
              <w:rPr>
                <w:rFonts w:hint="default" w:cs="Times New Roman" w:asciiTheme="minorEastAsia" w:hAnsiTheme="minorEastAsia" w:eastAsiaTheme="minorEastAsia"/>
                <w:color w:val="FF0000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color w:val="FF0000"/>
                <w:sz w:val="16"/>
                <w:szCs w:val="16"/>
              </w:rPr>
              <w:t>options vfio-pci ids=10de:1b80,10de:10f0</w:t>
            </w:r>
          </w:p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[root@22-server ~]#</w:t>
            </w:r>
            <w:r>
              <w:rPr>
                <w:rFonts w:hint="default" w:cs="Times New Roman" w:asciiTheme="minorEastAsia" w:hAnsiTheme="minorEastAsia" w:eastAsiaTheme="minorEastAsia"/>
                <w:sz w:val="15"/>
                <w:szCs w:val="15"/>
              </w:rPr>
              <w:t xml:space="preserve"> </w:t>
            </w:r>
          </w:p>
        </w:tc>
      </w:tr>
    </w:tbl>
    <w:p>
      <w:pPr>
        <w:rPr>
          <w:rFonts w:cs="Times New Roman" w:asciiTheme="minorEastAsia" w:hAnsiTheme="minorEastAsia" w:eastAsiaTheme="minorEastAsia"/>
          <w:sz w:val="16"/>
          <w:szCs w:val="16"/>
        </w:rPr>
      </w:pPr>
      <w:r>
        <w:rPr>
          <w:sz w:val="16"/>
          <w:szCs w:val="16"/>
          <w:lang w:eastAsia="zh-CN"/>
        </w:rPr>
        <w:t>注： 上述数字为</w:t>
      </w:r>
      <w:r>
        <w:rPr>
          <w:rFonts w:hint="eastAsia" w:cs="Times New Roman" w:asciiTheme="minorEastAsia" w:hAnsiTheme="minorEastAsia" w:eastAsiaTheme="minorEastAsia"/>
          <w:sz w:val="16"/>
          <w:szCs w:val="16"/>
        </w:rPr>
        <w:t>GPU相关的vender_ID和Product_ID</w:t>
      </w:r>
    </w:p>
    <w:p>
      <w:pPr>
        <w:numPr>
          <w:ilvl w:val="0"/>
          <w:numId w:val="45"/>
        </w:numPr>
        <w:tabs>
          <w:tab w:val="left" w:pos="425"/>
        </w:tabs>
        <w:ind w:left="425" w:leftChars="0" w:hanging="425" w:firstLineChars="0"/>
        <w:rPr>
          <w:rFonts w:hint="default"/>
          <w:lang w:eastAsia="zh-CN"/>
        </w:rPr>
      </w:pPr>
      <w:r>
        <w:rPr>
          <w:lang w:eastAsia="zh-CN"/>
        </w:rPr>
        <w:t>增加</w:t>
      </w:r>
      <w:r>
        <w:rPr>
          <w:rFonts w:hint="default"/>
          <w:lang w:eastAsia="zh-CN"/>
        </w:rPr>
        <w:t>vfio-pci到/etc/modules-load.d/modules.conf文件</w:t>
      </w:r>
    </w:p>
    <w:tbl>
      <w:tblPr>
        <w:tblStyle w:val="125"/>
        <w:tblW w:w="10466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6"/>
      </w:tblGrid>
      <w:tr>
        <w:tc>
          <w:tcPr>
            <w:tcW w:w="10466" w:type="dxa"/>
            <w:shd w:val="clear" w:color="auto" w:fill="D8D8D8" w:themeFill="background1" w:themeFillShade="D9"/>
          </w:tcPr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[root@22-server ~]# cat /etc/modules-load.d/modules.conf</w:t>
            </w:r>
          </w:p>
          <w:p>
            <w:pPr>
              <w:rPr>
                <w:rFonts w:hint="default" w:cs="Times New Roman" w:asciiTheme="minorEastAsia" w:hAnsiTheme="minorEastAsia" w:eastAsiaTheme="minorEastAsia"/>
                <w:color w:val="FF0000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color w:val="FF0000"/>
                <w:sz w:val="16"/>
                <w:szCs w:val="16"/>
              </w:rPr>
              <w:t>vfio-pci</w:t>
            </w:r>
          </w:p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[root@22-server ~]#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numPr>
          <w:ilvl w:val="0"/>
          <w:numId w:val="45"/>
        </w:numPr>
        <w:tabs>
          <w:tab w:val="left" w:pos="425"/>
        </w:tabs>
        <w:ind w:left="425" w:leftChars="0" w:hanging="425" w:firstLineChars="0"/>
      </w:pPr>
      <w:r>
        <w:rPr>
          <w:rFonts w:hint="default"/>
          <w:lang w:eastAsia="zh-CN"/>
        </w:rPr>
        <w:t>重启系统，确认GPU的driver为vfio-pci</w:t>
      </w:r>
      <w:bookmarkEnd w:id="68"/>
    </w:p>
    <w:tbl>
      <w:tblPr>
        <w:tblStyle w:val="125"/>
        <w:tblW w:w="10489" w:type="dxa"/>
        <w:tblInd w:w="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89"/>
      </w:tblGrid>
      <w:tr>
        <w:tc>
          <w:tcPr>
            <w:tcW w:w="10489" w:type="dxa"/>
            <w:shd w:val="clear" w:color="auto" w:fill="D8D8D8" w:themeFill="background1" w:themeFillShade="D9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[root@22-server ~]#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 lspci -nnv –D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…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…</w:t>
            </w:r>
          </w:p>
          <w:p>
            <w:pPr>
              <w:rPr>
                <w:rFonts w:cs="Times New Roman" w:asciiTheme="minorEastAsia" w:hAnsiTheme="minorEastAsia" w:eastAsiaTheme="minorEastAsia"/>
                <w:color w:val="auto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color w:val="auto"/>
                <w:sz w:val="16"/>
                <w:szCs w:val="16"/>
              </w:rPr>
              <w:t>0000:82:00.0 VGA compatible controller [0300]: NVIDIA Corporation GP104 [GeForce GTX 1080] [10de:1b80] (rev a1) (prog-if 00 [VGA controller])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ab/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Subsystem: Gigabyte Technology Co., Ltd Device [1458:3702]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ab/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Capabilities: [900] #19</w:t>
            </w:r>
          </w:p>
          <w:p>
            <w:pP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  <w:tab/>
            </w:r>
            <w: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  <w:t xml:space="preserve">Kernel driver in use: vfio-pci                    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ab/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Kernel modules: nouveau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</w:p>
          <w:p>
            <w:pPr>
              <w:rPr>
                <w:rFonts w:cs="Times New Roman" w:asciiTheme="minorEastAsia" w:hAnsiTheme="minorEastAsia" w:eastAsiaTheme="minorEastAsia"/>
                <w:color w:val="auto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color w:val="auto"/>
                <w:sz w:val="16"/>
                <w:szCs w:val="16"/>
              </w:rPr>
              <w:t>0000:82:00.1 Audio device [0403]: NVIDIA Corporation GP104 High Definition Audio Controller [10de:10f0] (rev a1)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ab/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Capabilities: [100] Advanced Error Reporting</w:t>
            </w:r>
          </w:p>
          <w:p>
            <w:pP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ab/>
            </w:r>
            <w: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  <w:t xml:space="preserve">Kernel driver in use: vfio-pci                  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ab/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Kernel modules: snd_hda_intel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......</w:t>
            </w:r>
          </w:p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[root@22-server ~]</w:t>
            </w:r>
          </w:p>
        </w:tc>
      </w:tr>
    </w:tbl>
    <w:p>
      <w:pPr/>
    </w:p>
    <w:p>
      <w:pPr>
        <w:numPr>
          <w:ilvl w:val="0"/>
          <w:numId w:val="43"/>
        </w:numPr>
        <w:tabs>
          <w:tab w:val="left" w:pos="420"/>
        </w:tabs>
        <w:ind w:left="420" w:leftChars="0" w:hanging="420" w:firstLineChars="0"/>
        <w:rPr>
          <w:sz w:val="21"/>
          <w:szCs w:val="21"/>
        </w:rPr>
      </w:pPr>
      <w:r>
        <w:rPr>
          <w:sz w:val="21"/>
          <w:szCs w:val="21"/>
          <w:lang w:eastAsia="zh-CN"/>
        </w:rPr>
        <w:t>KVM配置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由于Nvidia对GPU做了限制：当GPU driver检测到当前环境是虚拟机环境，其driver将不能被正确加载。为了解决这个，需要“欺骗” GPU driver当前环境是物理机环境，非虚拟机环境。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默认情况下，可能出现如下错误：</w:t>
      </w:r>
    </w:p>
    <w:tbl>
      <w:tblPr>
        <w:tblStyle w:val="125"/>
        <w:tblW w:w="10489" w:type="dxa"/>
        <w:tblInd w:w="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89"/>
      </w:tblGrid>
      <w:tr>
        <w:tc>
          <w:tcPr>
            <w:tcW w:w="10489" w:type="dxa"/>
            <w:shd w:val="clear" w:color="auto" w:fill="D8D8D8" w:themeFill="background1" w:themeFillShade="D9"/>
          </w:tcPr>
          <w:p>
            <w:pPr>
              <w:pStyle w:val="36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[root@localhost ~ ]# nvidia-smi 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Unable to determine the device handle for GPU 0000:00:08.0: Unknown Error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sz w:val="16"/>
                <w:szCs w:val="16"/>
              </w:rPr>
              <w:t xml:space="preserve">[root@localhost ~ ]#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sz w:val="21"/>
          <w:szCs w:val="21"/>
          <w:lang w:eastAsia="zh-CN"/>
        </w:rPr>
      </w:pPr>
    </w:p>
    <w:p>
      <w:pPr>
        <w:pStyle w:val="36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  <w:lang w:eastAsia="zh-CN"/>
        </w:rPr>
        <w:t xml:space="preserve">为了解决这个问题，可以添加 </w:t>
      </w:r>
      <w:r>
        <w:rPr>
          <w:sz w:val="21"/>
          <w:szCs w:val="21"/>
        </w:rPr>
        <w:t>&lt;hidden state='on'/&gt; 选项到KVM的xml文件，如下：</w:t>
      </w:r>
    </w:p>
    <w:tbl>
      <w:tblPr>
        <w:tblStyle w:val="125"/>
        <w:tblW w:w="10489" w:type="dxa"/>
        <w:tblInd w:w="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89"/>
      </w:tblGrid>
      <w:tr>
        <w:tc>
          <w:tcPr>
            <w:tcW w:w="10489" w:type="dxa"/>
            <w:shd w:val="clear" w:color="auto" w:fill="D8D8D8" w:themeFill="background1" w:themeFillShade="D9"/>
          </w:tcPr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&lt;features&gt;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&lt;kvm&gt;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/>
                <w:color w:val="FF0000"/>
                <w:sz w:val="16"/>
                <w:szCs w:val="16"/>
              </w:rPr>
            </w:pPr>
            <w:r>
              <w:rPr>
                <w:rFonts w:hint="default"/>
                <w:color w:val="FF0000"/>
                <w:sz w:val="16"/>
                <w:szCs w:val="16"/>
              </w:rPr>
              <w:t>&lt;hidden state='on'/&gt;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&lt;/kvm&gt;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default"/>
                <w:sz w:val="16"/>
                <w:szCs w:val="16"/>
              </w:rPr>
              <w:t>&lt;/features&gt;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1"/>
          <w:szCs w:val="21"/>
          <w:lang w:eastAsia="zh-CN" w:bidi="ar"/>
        </w:rPr>
      </w:pPr>
      <w:r>
        <w:rPr>
          <w:sz w:val="21"/>
          <w:szCs w:val="21"/>
          <w:lang w:eastAsia="zh-CN"/>
        </w:rPr>
        <w:t>由于Openstack启动VM时会自动”重写“KVM的xml文件，并不是直接调用“virsh start”，所以这种手工修改方式不仅仅是不方便，而是完全不可行。调查后，发现可以通过“重写”启动VM的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qemu-kvm</w:t>
      </w:r>
      <w:r>
        <w:rPr>
          <w:rFonts w:ascii="SimSun" w:hAnsi="SimSun" w:eastAsia="SimSun" w:cs="SimSun"/>
          <w:kern w:val="0"/>
          <w:sz w:val="21"/>
          <w:szCs w:val="21"/>
          <w:lang w:eastAsia="zh-CN" w:bidi="ar"/>
        </w:rPr>
        <w:t>文件来解决: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425"/>
        </w:tabs>
        <w:ind w:left="425" w:leftChars="0" w:hanging="425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重命名源文件</w:t>
      </w:r>
      <w:r>
        <w:rPr>
          <w:rFonts w:asciiTheme="minorEastAsia" w:hAnsiTheme="minorEastAsia"/>
          <w:szCs w:val="21"/>
        </w:rPr>
        <w:t>/usr/libexec/qemu-kvm</w:t>
      </w:r>
    </w:p>
    <w:tbl>
      <w:tblPr>
        <w:tblStyle w:val="125"/>
        <w:tblW w:w="10500" w:type="dxa"/>
        <w:tblInd w:w="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0"/>
      </w:tblGrid>
      <w:tr>
        <w:tc>
          <w:tcPr>
            <w:tcW w:w="10500" w:type="dxa"/>
            <w:shd w:val="clear" w:color="auto" w:fill="D8D8D8" w:themeFill="background1" w:themeFillShade="D9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[root@21-server ~]#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mv  /usr/libexec/qemu-kvm  /usr/libexec/qemu-kvm.orig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46"/>
        </w:numPr>
        <w:tabs>
          <w:tab w:val="left" w:pos="425"/>
        </w:tabs>
        <w:ind w:left="425" w:leftChars="0" w:hanging="425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生成新的</w:t>
      </w:r>
      <w:r>
        <w:rPr>
          <w:rFonts w:asciiTheme="minorEastAsia" w:hAnsiTheme="minorEastAsia"/>
          <w:szCs w:val="21"/>
        </w:rPr>
        <w:t>/usr/libexec/qemu-kvm</w:t>
      </w:r>
      <w:r>
        <w:rPr>
          <w:rFonts w:hint="eastAsia" w:asciiTheme="minorEastAsia" w:hAnsiTheme="minorEastAsia"/>
          <w:szCs w:val="21"/>
        </w:rPr>
        <w:t>文件</w:t>
      </w:r>
    </w:p>
    <w:tbl>
      <w:tblPr>
        <w:tblStyle w:val="125"/>
        <w:tblW w:w="10511" w:type="dxa"/>
        <w:tblInd w:w="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1"/>
      </w:tblGrid>
      <w:tr>
        <w:tc>
          <w:tcPr>
            <w:tcW w:w="10511" w:type="dxa"/>
            <w:shd w:val="clear" w:color="auto" w:fill="D8D8D8" w:themeFill="background1" w:themeFillShade="D9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[root@21-server ~]#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vim  /usr/libexec/qemu-kvm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#!/usr/bin/python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import os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import sys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new_args = []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# only change the "-cpu" options (inject kvm=off and hv_vendor_id=MyFake_KVM)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for i in range(len(sys.argv)):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    if i&lt;=1: 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        new_args.append(sys.argv[i])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        continue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    if sys.argv[i-1] != "-cpu":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        new_args.append(sys.argv[i])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        continue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    subargs = sys.argv[i].split(",")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    subargs.insert(1,"kvm=off")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    new_arg = ",".join(subargs)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    new_args.append(new_arg)</w:t>
            </w:r>
          </w:p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os.execv('/usr/libexec/qemu-kvm.orig', new_args)</w:t>
            </w:r>
          </w:p>
        </w:tc>
      </w:tr>
    </w:tbl>
    <w:p>
      <w:pPr>
        <w:rPr>
          <w:rFonts w:hint="default" w:asciiTheme="minorEastAsia" w:hAnsiTheme="minorEastAsia"/>
        </w:rPr>
      </w:pPr>
    </w:p>
    <w:p>
      <w:pPr>
        <w:rPr>
          <w:rFonts w:hint="default" w:asciiTheme="minorEastAsia" w:hAnsiTheme="minorEastAsia"/>
        </w:rPr>
      </w:pPr>
      <w:r>
        <w:rPr>
          <w:rFonts w:hint="default" w:asciiTheme="minorEastAsia" w:hAnsiTheme="minorEastAsia"/>
        </w:rPr>
        <w:t>参考：</w:t>
      </w:r>
    </w:p>
    <w:p>
      <w:pPr>
        <w:rPr>
          <w:sz w:val="18"/>
          <w:szCs w:val="20"/>
        </w:rPr>
      </w:pPr>
      <w:r>
        <w:rPr>
          <w:rFonts w:hint="default"/>
          <w:sz w:val="18"/>
          <w:szCs w:val="20"/>
        </w:rPr>
        <w:t xml:space="preserve">- </w:t>
      </w:r>
      <w:r>
        <w:rPr>
          <w:sz w:val="18"/>
          <w:szCs w:val="20"/>
        </w:rPr>
        <w:fldChar w:fldCharType="begin"/>
      </w:r>
      <w:r>
        <w:rPr>
          <w:sz w:val="18"/>
          <w:szCs w:val="20"/>
        </w:rPr>
        <w:instrText xml:space="preserve"> HYPERLINK "https://gist.github.com/claudiok/890ab6dfe76fa45b30081e58038a9215" </w:instrText>
      </w:r>
      <w:r>
        <w:rPr>
          <w:sz w:val="18"/>
          <w:szCs w:val="20"/>
        </w:rPr>
        <w:fldChar w:fldCharType="separate"/>
      </w:r>
      <w:r>
        <w:rPr>
          <w:rStyle w:val="103"/>
          <w:sz w:val="18"/>
          <w:szCs w:val="16"/>
        </w:rPr>
        <w:t>https://gist.github.com/claudiok/890ab6dfe76fa45b30081e58038a9215</w:t>
      </w:r>
      <w:r>
        <w:rPr>
          <w:sz w:val="18"/>
          <w:szCs w:val="20"/>
        </w:rPr>
        <w:fldChar w:fldCharType="end"/>
      </w:r>
      <w:r>
        <w:rPr>
          <w:sz w:val="18"/>
          <w:szCs w:val="20"/>
        </w:rPr>
        <w:t xml:space="preserve"> </w:t>
      </w:r>
    </w:p>
    <w:p>
      <w:pPr>
        <w:rPr>
          <w:sz w:val="18"/>
          <w:szCs w:val="20"/>
        </w:rPr>
      </w:pPr>
      <w:r>
        <w:rPr>
          <w:sz w:val="18"/>
          <w:szCs w:val="20"/>
        </w:rPr>
        <w:t xml:space="preserve">- </w:t>
      </w:r>
      <w:r>
        <w:rPr>
          <w:sz w:val="18"/>
          <w:szCs w:val="20"/>
        </w:rPr>
        <w:fldChar w:fldCharType="begin"/>
      </w:r>
      <w:r>
        <w:rPr>
          <w:sz w:val="18"/>
          <w:szCs w:val="20"/>
        </w:rPr>
        <w:instrText xml:space="preserve"> HYPERLINK "https://wiki.archlinux.org/index.php/PCI_passthrough_via_OVMF" \l "Enabling_IOMMU" </w:instrText>
      </w:r>
      <w:r>
        <w:rPr>
          <w:sz w:val="18"/>
          <w:szCs w:val="20"/>
        </w:rPr>
        <w:fldChar w:fldCharType="separate"/>
      </w:r>
      <w:r>
        <w:rPr>
          <w:rStyle w:val="103"/>
          <w:sz w:val="18"/>
          <w:szCs w:val="16"/>
        </w:rPr>
        <w:t>https://wiki.archlinux.org/index.php/PCI_passthrough_via_OVMF#Enabling_IOMMU</w:t>
      </w:r>
      <w:r>
        <w:rPr>
          <w:sz w:val="18"/>
          <w:szCs w:val="20"/>
        </w:rPr>
        <w:fldChar w:fldCharType="end"/>
      </w:r>
    </w:p>
    <w:p>
      <w:pPr>
        <w:rPr>
          <w:sz w:val="18"/>
          <w:szCs w:val="20"/>
        </w:rPr>
      </w:pPr>
      <w:r>
        <w:rPr>
          <w:sz w:val="18"/>
          <w:szCs w:val="20"/>
        </w:rPr>
        <w:t xml:space="preserve">- </w:t>
      </w:r>
      <w:r>
        <w:rPr>
          <w:sz w:val="18"/>
          <w:szCs w:val="20"/>
        </w:rPr>
        <w:fldChar w:fldCharType="begin"/>
      </w:r>
      <w:r>
        <w:rPr>
          <w:sz w:val="18"/>
          <w:szCs w:val="20"/>
        </w:rPr>
        <w:instrText xml:space="preserve"> HYPERLINK "https://libvirt.org/formatdomain.html" \l "elementsNICSHostdev" </w:instrText>
      </w:r>
      <w:r>
        <w:rPr>
          <w:sz w:val="18"/>
          <w:szCs w:val="20"/>
        </w:rPr>
        <w:fldChar w:fldCharType="separate"/>
      </w:r>
      <w:r>
        <w:rPr>
          <w:rStyle w:val="103"/>
          <w:sz w:val="18"/>
          <w:szCs w:val="16"/>
        </w:rPr>
        <w:t>https://libvirt.org/formatdomain.html#elementsNICSHostdev</w:t>
      </w:r>
      <w:r>
        <w:rPr>
          <w:sz w:val="18"/>
          <w:szCs w:val="20"/>
        </w:rPr>
        <w:fldChar w:fldCharType="end"/>
      </w:r>
    </w:p>
    <w:p>
      <w:pPr>
        <w:pStyle w:val="4"/>
        <w:rPr>
          <w:rFonts w:hint="eastAsia" w:asciiTheme="minorEastAsia" w:hAnsiTheme="minorEastAsia"/>
        </w:rPr>
      </w:pPr>
      <w:bookmarkStart w:id="79" w:name="_Toc1488708920"/>
      <w:bookmarkStart w:id="80" w:name="_Toc2142022070"/>
      <w:r>
        <w:rPr>
          <w:lang w:eastAsia="zh-CN"/>
        </w:rPr>
        <w:t>nova配置</w:t>
      </w:r>
      <w:bookmarkEnd w:id="79"/>
      <w:bookmarkEnd w:id="80"/>
    </w:p>
    <w:p>
      <w:pPr>
        <w:pStyle w:val="277"/>
        <w:numPr>
          <w:ilvl w:val="0"/>
          <w:numId w:val="47"/>
        </w:numPr>
        <w:tabs>
          <w:tab w:val="left" w:pos="425"/>
        </w:tabs>
        <w:ind w:left="425" w:leftChars="0" w:hanging="425" w:firstLineChars="0"/>
        <w:rPr>
          <w:rFonts w:asciiTheme="minorEastAsia" w:hAnsiTheme="minorEastAsia"/>
        </w:rPr>
      </w:pPr>
      <w:r>
        <w:rPr>
          <w:rFonts w:hint="default" w:asciiTheme="minorEastAsia" w:hAnsiTheme="minorEastAsia"/>
        </w:rPr>
        <w:t>在控制节点，增加PciPassthroughFilter到配置</w:t>
      </w:r>
      <w:r>
        <w:rPr>
          <w:rFonts w:hint="eastAsia" w:asciiTheme="minorEastAsia" w:hAnsiTheme="minorEastAsia"/>
        </w:rPr>
        <w:t>文件/etc/nova/nova.conf</w:t>
      </w:r>
      <w:r>
        <w:rPr>
          <w:rFonts w:hint="default" w:asciiTheme="minorEastAsia" w:hAnsiTheme="minorEastAsia"/>
        </w:rPr>
        <w:t>的 enabled_filters选项</w:t>
      </w:r>
    </w:p>
    <w:tbl>
      <w:tblPr>
        <w:tblStyle w:val="125"/>
        <w:tblW w:w="10338" w:type="dxa"/>
        <w:tblInd w:w="1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8"/>
      </w:tblGrid>
      <w:tr>
        <w:tc>
          <w:tcPr>
            <w:tcW w:w="10338" w:type="dxa"/>
            <w:shd w:val="clear" w:color="auto" w:fill="D8D8D8" w:themeFill="background1" w:themeFillShade="D9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[root@21-server ~]# vim /etc/nova/nova.conf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…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…</w:t>
            </w:r>
          </w:p>
          <w:p>
            <w:pPr>
              <w:rPr>
                <w:rFonts w:hint="default" w:cs="Times New Roman" w:asciiTheme="minorEastAsia" w:hAnsiTheme="minorEastAsia" w:eastAsiaTheme="minorEastAsia"/>
                <w:color w:val="FF0000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color w:val="FF0000"/>
                <w:sz w:val="16"/>
                <w:szCs w:val="16"/>
              </w:rPr>
              <w:t>[filter_scheduler]</w:t>
            </w:r>
          </w:p>
          <w:p>
            <w:pPr>
              <w:rPr>
                <w:rFonts w:hint="default" w:cs="Times New Roman" w:asciiTheme="minorEastAsia" w:hAnsiTheme="minorEastAsia" w:eastAsiaTheme="minorEastAsia"/>
                <w:color w:val="FF0000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enabled_filters=RetryFilter,AvailabilityZoneFilter,RamFilter,DiskFilter,ComputeFilter,ComputeCapabilitiesFilter,ImagePropertiesFilter,ServerGroupAntiAffinityFilter,ServerGroupAffinityFilter,CoreFilter,</w:t>
            </w:r>
            <w:r>
              <w:rPr>
                <w:rFonts w:hint="default" w:cs="Times New Roman" w:asciiTheme="minorEastAsia" w:hAnsiTheme="minorEastAsia" w:eastAsiaTheme="minorEastAsia"/>
                <w:color w:val="FF0000"/>
                <w:sz w:val="16"/>
                <w:szCs w:val="16"/>
              </w:rPr>
              <w:t>PciPassthroughFilter</w:t>
            </w:r>
          </w:p>
          <w:p>
            <w:pPr>
              <w:rPr>
                <w:rFonts w:hint="default" w:cs="Times New Roman" w:asciiTheme="minorEastAsia" w:hAnsiTheme="minorEastAsia" w:eastAsiaTheme="minorEastAsia"/>
                <w:color w:val="FF0000"/>
                <w:sz w:val="15"/>
                <w:szCs w:val="15"/>
              </w:rPr>
            </w:pPr>
            <w:r>
              <w:rPr>
                <w:rFonts w:hint="default" w:cs="Times New Roman" w:asciiTheme="minorEastAsia" w:hAnsiTheme="minorEastAsia"/>
                <w:color w:val="auto"/>
                <w:sz w:val="16"/>
                <w:szCs w:val="16"/>
              </w:rPr>
              <w:t>......</w:t>
            </w:r>
          </w:p>
        </w:tc>
      </w:tr>
    </w:tbl>
    <w:p>
      <w:pPr>
        <w:pStyle w:val="277"/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asciiTheme="minorEastAsia" w:hAnsiTheme="minorEastAsia"/>
          <w:sz w:val="18"/>
          <w:szCs w:val="20"/>
        </w:rPr>
      </w:pPr>
      <w:r>
        <w:rPr>
          <w:rFonts w:asciiTheme="minorEastAsia" w:hAnsiTheme="minorEastAsia"/>
          <w:sz w:val="18"/>
          <w:szCs w:val="20"/>
        </w:rPr>
        <w:t>注：</w:t>
      </w:r>
      <w:r>
        <w:rPr>
          <w:rFonts w:hint="default" w:asciiTheme="minorEastAsia" w:hAnsiTheme="minorEastAsia"/>
          <w:sz w:val="18"/>
          <w:szCs w:val="20"/>
        </w:rPr>
        <w:t>scheduler_default_filters和scheduler_available_filterseh选项已经被废弃。</w:t>
      </w:r>
    </w:p>
    <w:p>
      <w:pPr>
        <w:pStyle w:val="277"/>
        <w:numPr>
          <w:ilvl w:val="0"/>
          <w:numId w:val="47"/>
        </w:numPr>
        <w:tabs>
          <w:tab w:val="left" w:pos="425"/>
        </w:tabs>
        <w:ind w:left="425" w:leftChars="0" w:hanging="425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在</w:t>
      </w:r>
      <w:r>
        <w:rPr>
          <w:rFonts w:hint="default" w:asciiTheme="minorEastAsia" w:hAnsiTheme="minorEastAsia"/>
        </w:rPr>
        <w:t>控制节点，</w:t>
      </w:r>
      <w:r>
        <w:rPr>
          <w:rFonts w:hint="eastAsia" w:asciiTheme="minorEastAsia" w:hAnsiTheme="minorEastAsia"/>
        </w:rPr>
        <w:t>修改文件/etc/nova/nova.conf</w:t>
      </w:r>
      <w:r>
        <w:rPr>
          <w:rFonts w:hint="default" w:asciiTheme="minorEastAsia" w:hAnsiTheme="minorEastAsia"/>
        </w:rPr>
        <w:t>增加alias行</w:t>
      </w:r>
    </w:p>
    <w:p>
      <w:pPr>
        <w:numPr>
          <w:ilvl w:val="0"/>
          <w:numId w:val="48"/>
        </w:numPr>
        <w:tabs>
          <w:tab w:val="left" w:pos="420"/>
        </w:tabs>
        <w:ind w:left="420" w:leftChars="0" w:hanging="420" w:firstLineChars="0"/>
        <w:rPr>
          <w:rFonts w:asciiTheme="minorEastAsia" w:hAnsiTheme="minorEastAsia"/>
          <w:b w:val="0"/>
          <w:bCs w:val="0"/>
          <w:sz w:val="18"/>
          <w:szCs w:val="20"/>
        </w:rPr>
      </w:pPr>
      <w:r>
        <w:rPr>
          <w:rFonts w:hint="eastAsia" w:asciiTheme="minorEastAsia" w:hAnsiTheme="minorEastAsia"/>
          <w:b w:val="0"/>
          <w:bCs w:val="0"/>
          <w:sz w:val="18"/>
          <w:szCs w:val="20"/>
        </w:rPr>
        <w:t>配置单个GPU</w:t>
      </w:r>
    </w:p>
    <w:tbl>
      <w:tblPr>
        <w:tblStyle w:val="125"/>
        <w:tblW w:w="9934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4"/>
      </w:tblGrid>
      <w:tr>
        <w:tc>
          <w:tcPr>
            <w:tcW w:w="9934" w:type="dxa"/>
            <w:shd w:val="clear" w:color="auto" w:fill="D8D8D8" w:themeFill="background1" w:themeFillShade="D9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[root@21-server nova(keystone_admin)]# vim /etc/nova/nova.conf</w:t>
            </w:r>
          </w:p>
          <w:p>
            <w:pPr>
              <w:rPr>
                <w:rFonts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......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[pci]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alias = { "vendor_id": "10de", </w:t>
            </w:r>
            <w: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  <w:t>"product_id": "1b80"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, "device_type": "type-PCI", </w:t>
            </w:r>
            <w: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  <w:t>"name": "a1"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 }</w:t>
            </w:r>
          </w:p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......</w:t>
            </w:r>
          </w:p>
        </w:tc>
      </w:tr>
    </w:tbl>
    <w:p>
      <w:pPr>
        <w:numPr>
          <w:ilvl w:val="0"/>
          <w:numId w:val="48"/>
        </w:numPr>
        <w:tabs>
          <w:tab w:val="left" w:pos="420"/>
        </w:tabs>
        <w:ind w:left="420" w:leftChars="0" w:hanging="420" w:firstLineChars="0"/>
        <w:rPr>
          <w:sz w:val="18"/>
          <w:szCs w:val="20"/>
        </w:rPr>
      </w:pPr>
      <w:r>
        <w:rPr>
          <w:rFonts w:hint="eastAsia"/>
          <w:sz w:val="18"/>
          <w:szCs w:val="20"/>
        </w:rPr>
        <w:t>配置多个GPU</w:t>
      </w:r>
    </w:p>
    <w:tbl>
      <w:tblPr>
        <w:tblStyle w:val="125"/>
        <w:tblW w:w="9946" w:type="dxa"/>
        <w:tblInd w:w="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6"/>
      </w:tblGrid>
      <w:tr>
        <w:tc>
          <w:tcPr>
            <w:tcW w:w="9946" w:type="dxa"/>
            <w:shd w:val="clear" w:color="auto" w:fill="D8D8D8" w:themeFill="background1" w:themeFillShade="D9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[root@21-server nova(keystone_admin)]# vim /etc/nova/nova.conf</w:t>
            </w:r>
          </w:p>
          <w:p>
            <w:pPr>
              <w:rPr>
                <w:rFonts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......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[pci]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alias = { "vendor_id": "10de", </w:t>
            </w:r>
            <w: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  <w:t>"product_id": "1b80"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, "device_type": "type-PCI", </w:t>
            </w:r>
            <w: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  <w:t>"name": "a1"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 }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alias = {"vendor_id": "10de", </w:t>
            </w:r>
            <w: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  <w:t>"product_id": "10f0"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, "device_type": "type-PCI", </w:t>
            </w:r>
            <w: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  <w:t>"name": "a2"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}   </w:t>
            </w:r>
          </w:p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......</w:t>
            </w:r>
          </w:p>
        </w:tc>
      </w:tr>
    </w:tbl>
    <w:p>
      <w:pPr>
        <w:rPr>
          <w:rFonts w:hint="eastAsia"/>
        </w:rPr>
      </w:pPr>
    </w:p>
    <w:p>
      <w:pPr>
        <w:pStyle w:val="277"/>
        <w:numPr>
          <w:ilvl w:val="0"/>
          <w:numId w:val="47"/>
        </w:numPr>
        <w:tabs>
          <w:tab w:val="left" w:pos="425"/>
        </w:tabs>
        <w:ind w:left="425" w:leftChars="0" w:hanging="425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在</w:t>
      </w:r>
      <w:r>
        <w:rPr>
          <w:rFonts w:hint="default" w:asciiTheme="minorEastAsia" w:hAnsiTheme="minorEastAsia"/>
        </w:rPr>
        <w:t>计算节点，</w:t>
      </w:r>
      <w:r>
        <w:rPr>
          <w:rFonts w:hint="eastAsia" w:asciiTheme="minorEastAsia" w:hAnsiTheme="minorEastAsia"/>
        </w:rPr>
        <w:t>修改文件/etc/nova/nova.conf</w:t>
      </w:r>
      <w:r>
        <w:rPr>
          <w:rFonts w:hint="default" w:asciiTheme="minorEastAsia" w:hAnsiTheme="minorEastAsia"/>
        </w:rPr>
        <w:t>增加alias和</w:t>
      </w:r>
      <w:r>
        <w:rPr>
          <w:rFonts w:hint="eastAsia" w:asciiTheme="minorEastAsia" w:hAnsiTheme="minorEastAsia"/>
        </w:rPr>
        <w:t xml:space="preserve">passthrough_whitelist </w:t>
      </w:r>
    </w:p>
    <w:tbl>
      <w:tblPr>
        <w:tblStyle w:val="125"/>
        <w:tblW w:w="10374" w:type="dxa"/>
        <w:tblInd w:w="1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4"/>
      </w:tblGrid>
      <w:tr>
        <w:tc>
          <w:tcPr>
            <w:tcW w:w="10374" w:type="dxa"/>
            <w:shd w:val="clear" w:color="auto" w:fill="D8D8D8" w:themeFill="background1" w:themeFillShade="D9"/>
          </w:tcPr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 xml:space="preserve">[root@22-server ~(keystone_admin)]# vim /etc/nova/nova.conf </w:t>
            </w:r>
          </w:p>
          <w:p>
            <w:pPr>
              <w:rPr>
                <w:rFonts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......</w:t>
            </w:r>
          </w:p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>[pci]</w:t>
            </w:r>
          </w:p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>alias = { "vendor_id": "10de", "product_id": "1b80", "device_type": "type-PCI",</w:t>
            </w:r>
            <w:r>
              <w:rPr>
                <w:rFonts w:cs="Times New Roman" w:asciiTheme="minorEastAsia" w:hAnsiTheme="minorEastAsia" w:eastAsiaTheme="minorEastAsia"/>
                <w:color w:val="FF0000"/>
                <w:sz w:val="15"/>
                <w:szCs w:val="15"/>
              </w:rPr>
              <w:t xml:space="preserve"> "name": "a1"</w:t>
            </w: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 xml:space="preserve"> }</w:t>
            </w:r>
          </w:p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 xml:space="preserve">alias = {"vendor_id": "10de", "product_id": "10f0", "device_type": "type-PCI", </w:t>
            </w:r>
            <w:r>
              <w:rPr>
                <w:rFonts w:cs="Times New Roman" w:asciiTheme="minorEastAsia" w:hAnsiTheme="minorEastAsia" w:eastAsiaTheme="minorEastAsia"/>
                <w:color w:val="FF0000"/>
                <w:sz w:val="15"/>
                <w:szCs w:val="15"/>
              </w:rPr>
              <w:t>"name": "a2"</w:t>
            </w: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 xml:space="preserve">}   </w:t>
            </w:r>
          </w:p>
          <w:p>
            <w:pPr>
              <w:rPr>
                <w:rFonts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......</w:t>
            </w:r>
          </w:p>
          <w:p>
            <w:pPr>
              <w:rPr>
                <w:rFonts w:hint="eastAsia"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 w:eastAsiaTheme="minorEastAsia"/>
                <w:sz w:val="15"/>
                <w:szCs w:val="15"/>
              </w:rPr>
              <w:t xml:space="preserve">passthrough_whitelist = [{"product_id":"1b80", "vendor_id":"10de"}, {"product_id":"10f0", "vendor_id":"10de"}]  </w:t>
            </w:r>
          </w:p>
          <w:p>
            <w:pPr>
              <w:rPr>
                <w:rFonts w:hint="eastAsia"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......</w:t>
            </w:r>
          </w:p>
        </w:tc>
      </w:tr>
    </w:tbl>
    <w:p>
      <w:pPr/>
    </w:p>
    <w:p>
      <w:pPr/>
      <w:r>
        <w:t>参考：</w:t>
      </w:r>
    </w:p>
    <w:p>
      <w:pPr>
        <w:rPr>
          <w:rFonts w:hint="default"/>
          <w:sz w:val="18"/>
          <w:szCs w:val="20"/>
        </w:rPr>
      </w:pPr>
      <w:r>
        <w:rPr>
          <w:rFonts w:hint="default"/>
          <w:sz w:val="18"/>
          <w:szCs w:val="20"/>
        </w:rPr>
        <w:fldChar w:fldCharType="begin"/>
      </w:r>
      <w:r>
        <w:rPr>
          <w:rFonts w:hint="default"/>
          <w:sz w:val="18"/>
          <w:szCs w:val="20"/>
        </w:rPr>
        <w:instrText xml:space="preserve"> HYPERLINK "https://docs.openstack.org/nova/pike/admin/pci-passthrough.html" </w:instrText>
      </w:r>
      <w:r>
        <w:rPr>
          <w:rFonts w:hint="default"/>
          <w:sz w:val="18"/>
          <w:szCs w:val="20"/>
        </w:rPr>
        <w:fldChar w:fldCharType="separate"/>
      </w:r>
      <w:r>
        <w:rPr>
          <w:rStyle w:val="103"/>
          <w:rFonts w:hint="default"/>
          <w:sz w:val="18"/>
          <w:szCs w:val="20"/>
        </w:rPr>
        <w:t>https://docs.openstack.org/nova/pike/admin/pci-passthrough.html</w:t>
      </w:r>
      <w:r>
        <w:rPr>
          <w:rFonts w:hint="default"/>
          <w:sz w:val="18"/>
          <w:szCs w:val="20"/>
        </w:rPr>
        <w:fldChar w:fldCharType="end"/>
      </w:r>
    </w:p>
    <w:p>
      <w:pPr>
        <w:pStyle w:val="4"/>
      </w:pPr>
      <w:bookmarkStart w:id="81" w:name="_Toc1753120904"/>
      <w:bookmarkStart w:id="82" w:name="_Toc1972185292"/>
      <w:r>
        <w:rPr>
          <w:lang w:eastAsia="zh-CN"/>
        </w:rPr>
        <w:t>flavor配置</w:t>
      </w:r>
      <w:bookmarkEnd w:id="81"/>
      <w:bookmarkEnd w:id="82"/>
    </w:p>
    <w:p>
      <w:pPr/>
      <w:r>
        <w:rPr>
          <w:rFonts w:hint="default" w:asciiTheme="minorEastAsia" w:hAnsiTheme="minorEastAsia"/>
        </w:rPr>
        <w:t>Openstack通过flavor来定义资源（包括：CPU/Mem/Disk等），创建VM时必须指定某个flavor。为了让VM能够使用到GPU资源，需要给flavor加上特有的属性。</w:t>
      </w:r>
    </w:p>
    <w:p>
      <w:pPr>
        <w:pStyle w:val="277"/>
        <w:numPr>
          <w:ilvl w:val="0"/>
          <w:numId w:val="49"/>
        </w:numPr>
        <w:tabs>
          <w:tab w:val="left" w:pos="420"/>
        </w:tabs>
        <w:ind w:left="420" w:leftChars="0" w:hanging="420" w:firstLineChars="0"/>
      </w:pPr>
      <w:r>
        <w:rPr>
          <w:rFonts w:hint="eastAsia"/>
        </w:rPr>
        <w:t>配置一个GPU</w:t>
      </w:r>
      <w:r>
        <w:rPr>
          <w:rFonts w:hint="default"/>
        </w:rPr>
        <w:t>资源</w:t>
      </w:r>
    </w:p>
    <w:tbl>
      <w:tblPr>
        <w:tblStyle w:val="125"/>
        <w:tblW w:w="1036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2"/>
      </w:tblGrid>
      <w:tr>
        <w:tc>
          <w:tcPr>
            <w:tcW w:w="10362" w:type="dxa"/>
            <w:shd w:val="clear" w:color="auto" w:fill="D8D8D8" w:themeFill="background1" w:themeFillShade="D9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[root@21-server ~(keystone_admin)]#</w:t>
            </w: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openstack flavor create  --ram 4096 --disk 20 --vcpus 4  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>gpu_1</w:t>
            </w:r>
          </w:p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[root@21-server ~(keystone_admin)]#</w:t>
            </w: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 openstack flavor </w:t>
            </w:r>
            <w: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  <w:t>set --property "pci_passthrough:alias"="a</w:t>
            </w:r>
            <w:r>
              <w:rPr>
                <w:rFonts w:hint="eastAsia" w:cs="Times New Roman" w:asciiTheme="minorEastAsia" w:hAnsiTheme="minorEastAsia" w:eastAsiaTheme="minorEastAsia"/>
                <w:color w:val="FF0000"/>
                <w:sz w:val="16"/>
                <w:szCs w:val="16"/>
              </w:rPr>
              <w:t>1</w:t>
            </w:r>
            <w: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  <w:t>:1"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  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gpu_1  </w:t>
            </w:r>
            <w:r>
              <w:rPr>
                <w:rFonts w:hint="eastAsia" w:cs="Times New Roman" w:asciiTheme="minorEastAsia" w:hAnsiTheme="minorEastAsia" w:eastAsiaTheme="minorEastAsia"/>
                <w:sz w:val="15"/>
                <w:szCs w:val="15"/>
              </w:rPr>
              <w:t xml:space="preserve"> </w:t>
            </w:r>
            <w:r>
              <w:rPr>
                <w:rFonts w:eastAsia="SimSun" w:cs="Times New Roman" w:asciiTheme="minorEastAsia" w:hAnsiTheme="minorEastAsia"/>
                <w:sz w:val="15"/>
                <w:szCs w:val="15"/>
              </w:rPr>
              <w:sym w:font="Wingdings" w:char="F0E7"/>
            </w:r>
          </w:p>
        </w:tc>
      </w:tr>
    </w:tbl>
    <w:p>
      <w:pPr>
        <w:pStyle w:val="277"/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eastAsia" w:cs="Times New Roman" w:asciiTheme="minorEastAsia" w:hAnsiTheme="minorEastAsia" w:eastAsiaTheme="minorEastAsia"/>
          <w:sz w:val="16"/>
          <w:szCs w:val="16"/>
        </w:rPr>
      </w:pPr>
      <w:r>
        <w:rPr>
          <w:rFonts w:hint="eastAsia" w:cs="Times New Roman" w:asciiTheme="minorEastAsia" w:hAnsiTheme="minorEastAsia" w:eastAsiaTheme="minorEastAsia"/>
          <w:sz w:val="16"/>
          <w:szCs w:val="16"/>
        </w:rPr>
        <w:t xml:space="preserve"> </w:t>
      </w:r>
      <w:r>
        <w:rPr>
          <w:rFonts w:hint="default" w:cs="Times New Roman" w:asciiTheme="minorEastAsia" w:hAnsiTheme="minorEastAsia"/>
          <w:sz w:val="16"/>
          <w:szCs w:val="16"/>
        </w:rPr>
        <w:t>注："</w:t>
      </w:r>
      <w:r>
        <w:rPr>
          <w:rFonts w:hint="eastAsia" w:cs="Times New Roman" w:asciiTheme="minorEastAsia" w:hAnsiTheme="minorEastAsia" w:eastAsiaTheme="minorEastAsia"/>
          <w:sz w:val="16"/>
          <w:szCs w:val="16"/>
        </w:rPr>
        <w:t>a1:1"</w:t>
      </w:r>
      <w:r>
        <w:rPr>
          <w:rFonts w:hint="default" w:cs="Times New Roman" w:asciiTheme="minorEastAsia" w:hAnsiTheme="minorEastAsia"/>
          <w:sz w:val="16"/>
          <w:szCs w:val="16"/>
        </w:rPr>
        <w:t xml:space="preserve">: </w:t>
      </w:r>
      <w:r>
        <w:rPr>
          <w:rFonts w:hint="eastAsia" w:cs="Times New Roman" w:asciiTheme="minorEastAsia" w:hAnsiTheme="minorEastAsia" w:eastAsiaTheme="minorEastAsia"/>
          <w:sz w:val="16"/>
          <w:szCs w:val="16"/>
        </w:rPr>
        <w:t>指的是在控制节点定义的a1</w:t>
      </w:r>
      <w:r>
        <w:rPr>
          <w:rFonts w:hint="default" w:cs="Times New Roman" w:asciiTheme="minorEastAsia" w:hAnsiTheme="minorEastAsia"/>
          <w:sz w:val="16"/>
          <w:szCs w:val="16"/>
        </w:rPr>
        <w:t xml:space="preserve"> alias</w:t>
      </w:r>
      <w:r>
        <w:rPr>
          <w:rFonts w:hint="eastAsia" w:cs="Times New Roman" w:asciiTheme="minorEastAsia" w:hAnsiTheme="minorEastAsia" w:eastAsiaTheme="minorEastAsia"/>
          <w:sz w:val="16"/>
          <w:szCs w:val="16"/>
        </w:rPr>
        <w:t xml:space="preserve"> ,以及一个GPU设备</w:t>
      </w:r>
    </w:p>
    <w:p>
      <w:pPr>
        <w:pStyle w:val="277"/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eastAsia" w:cs="Times New Roman" w:asciiTheme="minorEastAsia" w:hAnsiTheme="minorEastAsia" w:eastAsiaTheme="minorEastAsia"/>
          <w:sz w:val="15"/>
          <w:szCs w:val="15"/>
        </w:rPr>
      </w:pPr>
    </w:p>
    <w:p>
      <w:pPr>
        <w:pStyle w:val="277"/>
        <w:numPr>
          <w:ilvl w:val="0"/>
          <w:numId w:val="49"/>
        </w:numPr>
        <w:tabs>
          <w:tab w:val="left" w:pos="420"/>
        </w:tabs>
        <w:ind w:left="420" w:leftChars="0" w:hanging="420" w:firstLineChars="0"/>
      </w:pPr>
      <w:r>
        <w:rPr>
          <w:rFonts w:hint="eastAsia"/>
        </w:rPr>
        <w:t>配置多个GPU</w:t>
      </w:r>
      <w:r>
        <w:rPr>
          <w:rFonts w:hint="default"/>
        </w:rPr>
        <w:t>资源</w:t>
      </w:r>
    </w:p>
    <w:tbl>
      <w:tblPr>
        <w:tblStyle w:val="125"/>
        <w:tblW w:w="10396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6"/>
      </w:tblGrid>
      <w:tr>
        <w:tc>
          <w:tcPr>
            <w:tcW w:w="10396" w:type="dxa"/>
            <w:shd w:val="clear" w:color="auto" w:fill="D8D8D8" w:themeFill="background1" w:themeFillShade="D9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[root@21-server ~(keystone_admin)]#</w:t>
            </w: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 openstack flavor create  --ram 4096 --disk 20 --vcpus 4  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>gpu_</w:t>
            </w: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>2</w:t>
            </w:r>
          </w:p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[root@21-server ~(keystone_admin)]#</w:t>
            </w: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 xml:space="preserve"> 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openstack flavor set --property "pci_passthrough:alias"=</w:t>
            </w:r>
            <w:r>
              <w:rPr>
                <w:rFonts w:cs="Times New Roman" w:asciiTheme="minorEastAsia" w:hAnsiTheme="minorEastAsia" w:eastAsiaTheme="minorEastAsia"/>
                <w:color w:val="FF0000"/>
                <w:sz w:val="16"/>
                <w:szCs w:val="16"/>
              </w:rPr>
              <w:t>"a1:1,a2:1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" 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>gpu_2</w:t>
            </w:r>
          </w:p>
        </w:tc>
      </w:tr>
    </w:tbl>
    <w:p>
      <w:pPr>
        <w:pStyle w:val="277"/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eastAsia" w:cs="Times New Roman" w:asciiTheme="minorEastAsia" w:hAnsiTheme="minorEastAsia"/>
          <w:sz w:val="16"/>
          <w:szCs w:val="16"/>
        </w:rPr>
      </w:pPr>
      <w:r>
        <w:rPr>
          <w:rFonts w:hint="eastAsia" w:cs="Times New Roman" w:asciiTheme="minorEastAsia" w:hAnsiTheme="minorEastAsia" w:eastAsiaTheme="minorEastAsia"/>
          <w:sz w:val="16"/>
          <w:szCs w:val="16"/>
        </w:rPr>
        <w:t xml:space="preserve"> </w:t>
      </w:r>
      <w:r>
        <w:rPr>
          <w:rFonts w:hint="default" w:cs="Times New Roman" w:asciiTheme="minorEastAsia" w:hAnsiTheme="minorEastAsia"/>
          <w:sz w:val="16"/>
          <w:szCs w:val="16"/>
        </w:rPr>
        <w:t>注：这里gpu_2 flavor 相当于定义使用两块GPU</w:t>
      </w:r>
    </w:p>
    <w:p>
      <w:pPr>
        <w:rPr>
          <w:rFonts w:hint="eastAsia"/>
        </w:rPr>
      </w:pPr>
    </w:p>
    <w:p>
      <w:pPr>
        <w:pStyle w:val="277"/>
        <w:numPr>
          <w:ilvl w:val="0"/>
          <w:numId w:val="49"/>
        </w:numPr>
        <w:tabs>
          <w:tab w:val="left" w:pos="420"/>
        </w:tabs>
        <w:ind w:left="420" w:leftChars="0" w:hanging="420" w:firstLineChars="0"/>
      </w:pPr>
      <w:r>
        <w:rPr>
          <w:rFonts w:hint="default"/>
        </w:rPr>
        <w:t>查看配置的flavor</w:t>
      </w:r>
    </w:p>
    <w:tbl>
      <w:tblPr>
        <w:tblStyle w:val="1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  <w:shd w:val="clear" w:color="auto" w:fill="D8D8D8" w:themeFill="background1" w:themeFillShade="D9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[root@21-server ~(keystone_admin)]#</w:t>
            </w: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 xml:space="preserve"> 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 xml:space="preserve">openstack flavor show  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gpu_1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--format shell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+----------------------------+--------------------------------------+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| Field                      | Value                                |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+----------------------------+--------------------------------------+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| OS-FLV-DISABLED:disabled   | False                                |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| OS-FLV-EXT-DATA:ephemeral  | 0                                    |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| access_project_ids         | None                                 |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| disk                       | 20                                   |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| id                         | 631ba2e4-29b9-457e-ad37-215929c6255d |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| name                       | gpu_1                                |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| os-flavor-access:is_public | True                                 |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| properties                 | pci_passthrough:alias='a1:1'         |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| ram                        | 4096                                 |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| rxtx_factor                | 1.0                                  |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| swap                       |                                      |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| vcpus                      | 4                                    |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+----------------------------+--------------------------------------+</w:t>
            </w:r>
          </w:p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[root@21-server ~(keystone_admin)]#</w:t>
            </w:r>
          </w:p>
        </w:tc>
      </w:tr>
    </w:tbl>
    <w:p>
      <w:pPr/>
    </w:p>
    <w:p>
      <w:pPr/>
    </w:p>
    <w:p>
      <w:pPr/>
      <w:r>
        <w:t>参考：</w:t>
      </w:r>
    </w:p>
    <w:p>
      <w:pPr>
        <w:rPr>
          <w:rFonts w:hint="default"/>
          <w:sz w:val="18"/>
          <w:szCs w:val="20"/>
        </w:rPr>
      </w:pPr>
      <w:r>
        <w:rPr>
          <w:rFonts w:hint="default"/>
          <w:sz w:val="18"/>
          <w:szCs w:val="20"/>
        </w:rPr>
        <w:fldChar w:fldCharType="begin"/>
      </w:r>
      <w:r>
        <w:rPr>
          <w:rFonts w:hint="default"/>
          <w:sz w:val="18"/>
          <w:szCs w:val="20"/>
        </w:rPr>
        <w:instrText xml:space="preserve"> HYPERLINK "https://docs.openstack.org/nova/pike/admin/pci-passthrough.html" </w:instrText>
      </w:r>
      <w:r>
        <w:rPr>
          <w:rFonts w:hint="default"/>
          <w:sz w:val="18"/>
          <w:szCs w:val="20"/>
        </w:rPr>
        <w:fldChar w:fldCharType="separate"/>
      </w:r>
      <w:r>
        <w:rPr>
          <w:rStyle w:val="103"/>
          <w:rFonts w:hint="default"/>
          <w:sz w:val="18"/>
          <w:szCs w:val="20"/>
        </w:rPr>
        <w:t>https://docs.openstack.org/nova/pike/admin/pci-passthrough.html</w:t>
      </w:r>
      <w:r>
        <w:rPr>
          <w:rFonts w:hint="default"/>
          <w:sz w:val="18"/>
          <w:szCs w:val="20"/>
        </w:rPr>
        <w:fldChar w:fldCharType="end"/>
      </w:r>
    </w:p>
    <w:p>
      <w:pPr>
        <w:rPr>
          <w:rFonts w:hint="default"/>
          <w:sz w:val="18"/>
          <w:szCs w:val="20"/>
        </w:rPr>
      </w:pPr>
    </w:p>
    <w:p>
      <w:pPr>
        <w:pStyle w:val="4"/>
      </w:pPr>
      <w:bookmarkStart w:id="83" w:name="_Toc2097384254"/>
      <w:bookmarkStart w:id="84" w:name="_Toc787039145"/>
      <w:r>
        <w:rPr>
          <w:lang w:eastAsia="zh-CN"/>
        </w:rPr>
        <w:t>CPU Topologies配置</w:t>
      </w:r>
      <w:bookmarkEnd w:id="83"/>
      <w:bookmarkEnd w:id="84"/>
    </w:p>
    <w:p>
      <w:pPr>
        <w:rPr>
          <w:lang w:eastAsia="zh-CN"/>
        </w:rPr>
      </w:pPr>
    </w:p>
    <w:p>
      <w:pPr>
        <w:numPr>
          <w:ilvl w:val="0"/>
          <w:numId w:val="50"/>
        </w:numPr>
        <w:tabs>
          <w:tab w:val="left" w:pos="420"/>
        </w:tabs>
        <w:ind w:left="420" w:leftChars="0" w:hanging="420" w:firstLineChars="0"/>
        <w:rPr>
          <w:lang w:eastAsia="zh-CN"/>
        </w:rPr>
      </w:pPr>
      <w:r>
        <w:rPr>
          <w:lang w:eastAsia="zh-CN"/>
        </w:rPr>
        <w:t>问题描述：</w:t>
      </w:r>
    </w:p>
    <w:p>
      <w:pPr>
        <w:rPr>
          <w:lang w:eastAsia="zh-CN"/>
        </w:rPr>
      </w:pPr>
      <w:r>
        <w:rPr>
          <w:lang w:eastAsia="zh-CN"/>
        </w:rPr>
        <w:t>创建好的虚拟机，CPU的Sockets和Core数一样</w:t>
      </w:r>
    </w:p>
    <w:tbl>
      <w:tblPr>
        <w:tblStyle w:val="125"/>
        <w:tblW w:w="10419" w:type="dxa"/>
        <w:tblInd w:w="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9"/>
      </w:tblGrid>
      <w:tr>
        <w:tc>
          <w:tcPr>
            <w:tcW w:w="10419" w:type="dxa"/>
            <w:shd w:val="clear" w:color="auto" w:fill="D8D8D8" w:themeFill="background1" w:themeFillShade="D9"/>
          </w:tcPr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[renyl@localhost repo]$ s</w:t>
            </w: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 xml:space="preserve">sh </w:t>
            </w: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 xml:space="preserve"> centos@10.0.2.75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Last login: Mon Apr  2 02:10:12 2018 from 192.168.50.155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[centos@yilong-app ~]$ lscpu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Architecture:          x86_64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CPU op-mode(s):        32-bit, 64-bit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Byte Order:            Little Endian</w:t>
            </w:r>
          </w:p>
          <w:p>
            <w:pPr>
              <w:rPr>
                <w:rFonts w:hint="default" w:cs="Times New Roman" w:asciiTheme="minorEastAsia" w:hAnsiTheme="minorEastAsia" w:eastAsiaTheme="minorEastAsia"/>
                <w:color w:val="FF0000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color w:val="FF0000"/>
                <w:sz w:val="16"/>
                <w:szCs w:val="16"/>
              </w:rPr>
              <w:t>CPU(s):                8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On-line CPU(s) list:   0-7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Thread(s) per core:    1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Core(s) per socket:    1</w:t>
            </w:r>
          </w:p>
          <w:p>
            <w:pPr>
              <w:rPr>
                <w:rFonts w:hint="default" w:cs="Times New Roman" w:asciiTheme="minorEastAsia" w:hAnsiTheme="minorEastAsia" w:eastAsiaTheme="minorEastAsia"/>
                <w:color w:val="FF0000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color w:val="FF0000"/>
                <w:sz w:val="16"/>
                <w:szCs w:val="16"/>
              </w:rPr>
              <w:t xml:space="preserve">Socket(s):             8                          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NUMA node(s):          1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Vendor ID:             GenuineIntel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CPU family:            6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Model:                 94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Model name:            Intel Core Processor (Skylake)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>......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[centos@yilong2-app-1 ~]$</w:t>
            </w:r>
          </w:p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</w:p>
        </w:tc>
      </w:tr>
    </w:tbl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官方文档描述，默认情况下新建的VM，其sockets等于core数</w:t>
      </w:r>
    </w:p>
    <w:tbl>
      <w:tblPr>
        <w:tblStyle w:val="125"/>
        <w:tblW w:w="10420" w:type="dxa"/>
        <w:tblInd w:w="1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c>
          <w:tcPr>
            <w:tcW w:w="10420" w:type="dxa"/>
            <w:shd w:val="clear" w:color="auto" w:fill="D8D8D8" w:themeFill="background1" w:themeFillShade="D9"/>
          </w:tcPr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By default, when instance NUMA placement is not specified, a topology of N sockets, each with one core and one thread, is used for an instance, where N corresponds to the number of instance vCPUs requested.</w:t>
            </w:r>
          </w:p>
        </w:tc>
      </w:tr>
    </w:tbl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50"/>
        </w:numPr>
        <w:tabs>
          <w:tab w:val="left" w:pos="420"/>
        </w:tabs>
        <w:ind w:left="420" w:leftChars="0" w:hanging="420" w:firstLineChars="0"/>
      </w:pPr>
      <w:r>
        <w:rPr>
          <w:lang w:eastAsia="zh-CN"/>
        </w:rPr>
        <w:t>解决方法：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default"/>
        </w:rPr>
      </w:pPr>
      <w:r>
        <w:rPr>
          <w:rFonts w:hint="default"/>
        </w:rPr>
        <w:t>设置所有的flavor使用2个NUMA，2个Socket:</w:t>
      </w:r>
    </w:p>
    <w:tbl>
      <w:tblPr>
        <w:tblStyle w:val="125"/>
        <w:tblW w:w="10420" w:type="dxa"/>
        <w:tblInd w:w="1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c>
          <w:tcPr>
            <w:tcW w:w="10420" w:type="dxa"/>
            <w:shd w:val="clear" w:color="auto" w:fill="D8D8D8" w:themeFill="background1" w:themeFillShade="D9"/>
          </w:tcPr>
          <w:p>
            <w:pPr>
              <w:pStyle w:val="36"/>
              <w:keepNext w:val="0"/>
              <w:keepLines w:val="0"/>
              <w:widowControl/>
              <w:suppressLineNumbers w:val="0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[root@21-server ~(keystone_admin)]# openstack flavor set skydata-small </w:t>
            </w:r>
            <w:r>
              <w:rPr>
                <w:color w:val="FF0000"/>
                <w:sz w:val="16"/>
                <w:szCs w:val="16"/>
              </w:rPr>
              <w:t>--property hw:cpu_sockets=2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sz w:val="16"/>
                <w:szCs w:val="16"/>
              </w:rPr>
              <w:t xml:space="preserve">[root@21-server ~(keystone_admin)]# openstack flavor set skydata-small </w:t>
            </w:r>
            <w:r>
              <w:rPr>
                <w:color w:val="FF0000"/>
                <w:sz w:val="16"/>
                <w:szCs w:val="16"/>
              </w:rPr>
              <w:t>--property hw:numa_nodes=2</w:t>
            </w:r>
          </w:p>
        </w:tc>
      </w:tr>
    </w:tbl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default"/>
        </w:rPr>
      </w:pPr>
    </w:p>
    <w:p>
      <w:pPr>
        <w:rPr>
          <w:lang w:eastAsia="zh-CN"/>
        </w:rPr>
      </w:pPr>
    </w:p>
    <w:p>
      <w:pPr/>
      <w:r>
        <w:t>参考：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"https://docs.openstack.org/nova/pike/admin/cpu-topologies.html" </w:instrText>
      </w:r>
      <w:r>
        <w:rPr>
          <w:rFonts w:hint="default"/>
        </w:rPr>
        <w:fldChar w:fldCharType="separate"/>
      </w:r>
      <w:r>
        <w:rPr>
          <w:rStyle w:val="103"/>
          <w:rFonts w:hint="default"/>
        </w:rPr>
        <w:t>https://docs.openstack.org/nova/pike/admin/cpu-topologies.html</w:t>
      </w:r>
      <w:r>
        <w:rPr>
          <w:rFonts w:hint="default"/>
        </w:rPr>
        <w:fldChar w:fldCharType="end"/>
      </w:r>
    </w:p>
    <w:p>
      <w:pPr>
        <w:rPr>
          <w:rFonts w:hint="default"/>
          <w:sz w:val="18"/>
          <w:szCs w:val="20"/>
          <w:lang w:eastAsia="zh-CN"/>
        </w:rPr>
      </w:pPr>
    </w:p>
    <w:p>
      <w:pPr>
        <w:pStyle w:val="3"/>
        <w:rPr>
          <w:rFonts w:asciiTheme="minorEastAsia" w:hAnsiTheme="minorEastAsia"/>
          <w:szCs w:val="21"/>
        </w:rPr>
      </w:pPr>
      <w:bookmarkStart w:id="85" w:name="_Toc643951228"/>
      <w:bookmarkStart w:id="86" w:name="_Toc76650819"/>
      <w:r>
        <w:rPr>
          <w:rFonts w:hint="default" w:asciiTheme="minorEastAsia"/>
          <w:lang w:eastAsia="zh-CN"/>
        </w:rPr>
        <w:t>稳定性/性能配置</w:t>
      </w:r>
      <w:bookmarkEnd w:id="85"/>
      <w:bookmarkEnd w:id="86"/>
    </w:p>
    <w:p>
      <w:pPr>
        <w:pStyle w:val="4"/>
      </w:pPr>
      <w:bookmarkStart w:id="87" w:name="_Toc416428723"/>
      <w:bookmarkStart w:id="88" w:name="_Toc400497815"/>
      <w:r>
        <w:rPr>
          <w:rFonts w:hint="default" w:asciiTheme="minorEastAsia"/>
          <w:lang w:eastAsia="zh-CN"/>
        </w:rPr>
        <w:t>关闭auditd服务</w:t>
      </w:r>
      <w:bookmarkEnd w:id="87"/>
      <w:bookmarkEnd w:id="88"/>
    </w:p>
    <w:p>
      <w:pPr/>
      <w:r>
        <w:t>Libvirtd服务默认使用auditd来记录信息，会产生数十GB的log文件，关闭auditd服务减少log文件：</w:t>
      </w:r>
    </w:p>
    <w:tbl>
      <w:tblPr>
        <w:tblStyle w:val="125"/>
        <w:tblW w:w="10408" w:type="dxa"/>
        <w:tblInd w:w="1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8"/>
      </w:tblGrid>
      <w:tr>
        <w:tc>
          <w:tcPr>
            <w:tcW w:w="10408" w:type="dxa"/>
            <w:shd w:val="clear" w:color="auto" w:fill="D8D8D8" w:themeFill="background1" w:themeFillShade="D9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[root@21-server ~]#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systemctl </w:t>
            </w: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>kill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auditd</w:t>
            </w: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 xml:space="preserve"> &amp;&amp; systemctl disable auditd</w:t>
            </w:r>
          </w:p>
        </w:tc>
      </w:tr>
    </w:tbl>
    <w:p>
      <w:pPr>
        <w:rPr>
          <w:sz w:val="18"/>
          <w:szCs w:val="20"/>
        </w:rPr>
      </w:pPr>
      <w:bookmarkStart w:id="89" w:name="_Toc510606508"/>
      <w:r>
        <w:rPr>
          <w:sz w:val="18"/>
          <w:szCs w:val="20"/>
        </w:rPr>
        <w:t>注：也可修改libvirtd服务的配置文件/etc/libvirt/libvirtd.conf的audit_level选项为0</w:t>
      </w:r>
    </w:p>
    <w:p>
      <w:pPr>
        <w:pStyle w:val="4"/>
      </w:pPr>
      <w:bookmarkStart w:id="90" w:name="_Toc1237434172"/>
      <w:bookmarkStart w:id="91" w:name="_Toc2108560670"/>
      <w:r>
        <w:rPr>
          <w:rFonts w:hint="default" w:asciiTheme="minorEastAsia"/>
          <w:lang w:eastAsia="zh-CN"/>
        </w:rPr>
        <w:t>开启tuned服务</w:t>
      </w:r>
      <w:bookmarkEnd w:id="90"/>
      <w:bookmarkEnd w:id="91"/>
    </w:p>
    <w:tbl>
      <w:tblPr>
        <w:tblStyle w:val="125"/>
        <w:tblW w:w="10408" w:type="dxa"/>
        <w:tblInd w:w="1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8"/>
      </w:tblGrid>
      <w:tr>
        <w:tc>
          <w:tcPr>
            <w:tcW w:w="10408" w:type="dxa"/>
            <w:shd w:val="clear" w:color="auto" w:fill="D8D8D8" w:themeFill="background1" w:themeFillShade="D9"/>
          </w:tcPr>
          <w:p>
            <w:pPr>
              <w:rPr>
                <w:rFonts w:hint="default"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[root@21-server ~]#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systemctl </w:t>
            </w: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>start tuned &amp;&amp; systemctl enable auditd</w:t>
            </w:r>
          </w:p>
          <w:p>
            <w:pPr>
              <w:rPr>
                <w:rFonts w:hint="default"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[root@21-server ~]#</w:t>
            </w: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 xml:space="preserve"> tuned-adm list</w:t>
            </w:r>
          </w:p>
          <w:p>
            <w:pPr>
              <w:rPr>
                <w:rFonts w:hint="default" w:cs="Times New Roman" w:asciiTheme="minorEastAsia" w:hAnsi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>Available profiles:</w:t>
            </w:r>
          </w:p>
          <w:p>
            <w:pPr>
              <w:rPr>
                <w:rFonts w:hint="default" w:cs="Times New Roman" w:asciiTheme="minorEastAsia" w:hAnsi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>- balanced                    - General non-specialized tuned profile</w:t>
            </w:r>
          </w:p>
          <w:p>
            <w:pPr>
              <w:rPr>
                <w:rFonts w:hint="default" w:cs="Times New Roman" w:asciiTheme="minorEastAsia" w:hAnsi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>- desktop                     - Optimize for the desktop use-case</w:t>
            </w:r>
          </w:p>
          <w:p>
            <w:pPr>
              <w:rPr>
                <w:rFonts w:hint="default" w:cs="Times New Roman" w:asciiTheme="minorEastAsia" w:hAnsi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>- latency-performance         - Optimize for deterministic performance at the cost of increased power consumption</w:t>
            </w:r>
          </w:p>
          <w:p>
            <w:pPr>
              <w:rPr>
                <w:rFonts w:hint="default" w:cs="Times New Roman" w:asciiTheme="minorEastAsia" w:hAnsi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>......</w:t>
            </w:r>
          </w:p>
          <w:p>
            <w:pPr>
              <w:rPr>
                <w:rFonts w:hint="default" w:cs="Times New Roman" w:asciiTheme="minorEastAsia" w:hAnsi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>- virtual-guest               - Optimize for running inside a virtual guest</w:t>
            </w:r>
          </w:p>
          <w:p>
            <w:pPr>
              <w:rPr>
                <w:rFonts w:hint="default" w:cs="Times New Roman" w:asciiTheme="minorEastAsia" w:hAnsi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>- virtual-host                - Optimize for running KVM guests</w:t>
            </w:r>
          </w:p>
          <w:p>
            <w:pPr>
              <w:rPr>
                <w:rFonts w:hint="default" w:cs="Times New Roman" w:asciiTheme="minorEastAsia" w:hAnsiTheme="minorEastAsia"/>
                <w:color w:val="FF0000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/>
                <w:color w:val="FF0000"/>
                <w:sz w:val="16"/>
                <w:szCs w:val="16"/>
              </w:rPr>
              <w:t>Current active profile: virtual-host</w:t>
            </w:r>
          </w:p>
          <w:p>
            <w:pPr>
              <w:rPr>
                <w:rFonts w:hint="default"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[root@21-server ~]#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</w:t>
            </w:r>
          </w:p>
        </w:tc>
      </w:tr>
    </w:tbl>
    <w:p>
      <w:pPr>
        <w:rPr>
          <w:sz w:val="18"/>
          <w:szCs w:val="20"/>
        </w:rPr>
      </w:pPr>
    </w:p>
    <w:p>
      <w:pPr>
        <w:pStyle w:val="4"/>
      </w:pPr>
      <w:bookmarkStart w:id="92" w:name="_Toc993586784"/>
      <w:bookmarkStart w:id="93" w:name="_Toc1281511267"/>
      <w:r>
        <w:rPr>
          <w:rFonts w:hint="default" w:asciiTheme="minorEastAsia"/>
          <w:lang w:eastAsia="zh-CN"/>
        </w:rPr>
        <w:t>开启ksm服务</w:t>
      </w:r>
      <w:bookmarkEnd w:id="92"/>
      <w:bookmarkEnd w:id="93"/>
    </w:p>
    <w:tbl>
      <w:tblPr>
        <w:tblStyle w:val="125"/>
        <w:tblW w:w="10408" w:type="dxa"/>
        <w:tblInd w:w="1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8"/>
      </w:tblGrid>
      <w:tr>
        <w:tc>
          <w:tcPr>
            <w:tcW w:w="10408" w:type="dxa"/>
            <w:shd w:val="clear" w:color="auto" w:fill="D8D8D8" w:themeFill="background1" w:themeFillShade="D9"/>
          </w:tcPr>
          <w:p>
            <w:pPr>
              <w:rPr>
                <w:rFonts w:hint="default"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[root@21-server ~]#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systemctl </w:t>
            </w: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>start ksm &amp;&amp; systemctl enable ksm</w:t>
            </w:r>
          </w:p>
          <w:p>
            <w:pPr>
              <w:rPr>
                <w:rFonts w:hint="default"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[root@21-server ~]#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systemctl </w:t>
            </w: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>start ksmtuned &amp;&amp; systemctl enable ksmtuned</w:t>
            </w:r>
          </w:p>
        </w:tc>
      </w:tr>
    </w:tbl>
    <w:p>
      <w:pPr>
        <w:rPr>
          <w:sz w:val="18"/>
          <w:szCs w:val="20"/>
        </w:rPr>
      </w:pPr>
    </w:p>
    <w:p>
      <w:pPr>
        <w:rPr>
          <w:sz w:val="18"/>
          <w:szCs w:val="20"/>
        </w:rPr>
      </w:pPr>
    </w:p>
    <w:p>
      <w:pPr>
        <w:rPr>
          <w:sz w:val="18"/>
          <w:szCs w:val="20"/>
        </w:rPr>
      </w:pPr>
    </w:p>
    <w:p>
      <w:pPr>
        <w:rPr>
          <w:sz w:val="18"/>
          <w:szCs w:val="20"/>
        </w:rPr>
      </w:pPr>
    </w:p>
    <w:p>
      <w:pPr>
        <w:rPr>
          <w:sz w:val="18"/>
          <w:szCs w:val="20"/>
        </w:rPr>
      </w:pPr>
    </w:p>
    <w:p>
      <w:pPr>
        <w:rPr>
          <w:sz w:val="18"/>
          <w:szCs w:val="20"/>
        </w:rPr>
      </w:pPr>
    </w:p>
    <w:bookmarkEnd w:id="89"/>
    <w:p>
      <w:pPr>
        <w:pStyle w:val="2"/>
      </w:pPr>
      <w:bookmarkStart w:id="94" w:name="_注意点"/>
      <w:bookmarkEnd w:id="94"/>
      <w:bookmarkStart w:id="95" w:name="_Toc1830285324"/>
      <w:bookmarkStart w:id="96" w:name="_Toc1711760425"/>
      <w:bookmarkStart w:id="97" w:name="_Toc510606513"/>
      <w:r>
        <w:rPr>
          <w:rFonts w:hint="eastAsia"/>
        </w:rPr>
        <w:t>新增计算节点</w:t>
      </w:r>
      <w:bookmarkEnd w:id="95"/>
      <w:bookmarkEnd w:id="96"/>
      <w:bookmarkEnd w:id="97"/>
    </w:p>
    <w:p>
      <w:pPr>
        <w:rPr>
          <w:rFonts w:hint="default" w:ascii="SimSun" w:hAnsi="SimSun"/>
        </w:rPr>
      </w:pPr>
      <w:r>
        <w:rPr>
          <w:rFonts w:hint="default" w:ascii="SimSun" w:hAnsi="SimSun"/>
        </w:rPr>
        <w:t>当前Openstack集群已经包含21-server和22-server两台机器，将新增24-server到现有集群，增加后的Openstack集群架构，如下图8-1所示：</w:t>
      </w:r>
    </w:p>
    <w:p>
      <w:pPr>
        <w:rPr>
          <w:rFonts w:hint="default" w:ascii="SimSun" w:hAnsi="SimSun"/>
        </w:rPr>
      </w:pPr>
      <w:r>
        <w:rPr>
          <w:sz w:val="44"/>
        </w:rPr>
        <w:pict>
          <v:group id="_x0000_s2119" o:spid="_x0000_s2119" o:spt="203" style="position:absolute;left:0pt;margin-left:377.1pt;margin-top:18.9pt;height:242.25pt;width:141.4pt;z-index:251736064;mso-width-relative:page;mso-height-relative:page;" coordorigin="14288,640094" coordsize="2828,4845">
            <o:lock v:ext="edit" aspectratio="f"/>
            <v:rect id="_x0000_s2116" o:spid="_x0000_s2116" o:spt="1" style="position:absolute;left:14288;top:640094;height:4307;width:2828;" fillcolor="#FFFFFF" filled="t" stroked="t" coordsize="21600,21600">
              <v:path/>
              <v:fill on="t" focussize="0,0"/>
              <v:stroke color="#FF0000" joinstyle="miter" dashstyle="longDash"/>
              <v:imagedata o:title=""/>
              <o:lock v:ext="edit" aspectratio="f"/>
            </v:rect>
            <v:shape id="_x0000_s2117" o:spid="_x0000_s2117" o:spt="202" type="#_x0000_t202" style="position:absolute;left:14898;top:641836;height:729;width:1767;" fillcolor="#FFFFFF" filled="t" stroked="t" coordsize="21600,21600">
              <v:path/>
              <v:fill on="t" focussize="0,0"/>
              <v:stroke weight="0.25pt" color="#FF0000" joinstyle="miter" dashstyle="longDash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t>计算节点</w:t>
                    </w:r>
                  </w:p>
                </w:txbxContent>
              </v:textbox>
            </v:shape>
            <v:shape id="_x0000_s2118" o:spid="_x0000_s2118" o:spt="202" type="#_x0000_t202" style="position:absolute;left:14517;top:644435;height:504;width:2358;" fillcolor="#FFFFFF" filled="t" stroked="f" coordsize="21600,21600">
              <v:path/>
              <v:fill on="t" focussize="0,0"/>
              <v:stroke on="f" joinstyle="miter" dashstyle="longDash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t>24-server</w:t>
                    </w:r>
                  </w:p>
                </w:txbxContent>
              </v:textbox>
            </v:shape>
          </v:group>
        </w:pict>
      </w:r>
      <w:r>
        <w:rPr>
          <w:sz w:val="44"/>
        </w:rPr>
        <w:pict>
          <v:group id="_x0000_s2111" o:spid="_x0000_s2111" o:spt="203" style="position:absolute;left:0pt;margin-left:195.55pt;margin-top:19.45pt;height:242.25pt;width:141.4pt;z-index:251735040;mso-width-relative:page;mso-height-relative:page;" coordorigin="11716,109992" coordsize="2828,4845">
            <o:lock v:ext="edit" aspectratio="f"/>
            <v:rect id="_x0000_s2112" o:spid="_x0000_s2112" o:spt="1" style="position:absolute;left:11716;top:109992;height:4307;width:2828;" fillcolor="#FFFFFF" filled="t" stroked="t" coordsize="21600,21600">
              <v:path/>
              <v:fill on="t" focussize="0,0"/>
              <v:stroke color="#000000" joinstyle="miter"/>
              <v:imagedata o:title=""/>
              <o:lock v:ext="edit" aspectratio="f"/>
            </v:rect>
            <v:shape id="_x0000_s2113" o:spid="_x0000_s2113" o:spt="202" type="#_x0000_t202" style="position:absolute;left:12326;top:111734;height:729;width:1767;" fillcolor="#FFFFFF" filled="t" stroked="t" coordsize="21600,21600">
              <v:path/>
              <v:fill on="t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t>计算节点</w:t>
                    </w:r>
                  </w:p>
                </w:txbxContent>
              </v:textbox>
            </v:shape>
            <v:shape id="_x0000_s2114" o:spid="_x0000_s2114" o:spt="202" type="#_x0000_t202" style="position:absolute;left:11945;top:114333;height:504;width:2358;" fillcolor="#FFFFFF" filled="t" stroked="f" coordsize="21600,21600">
              <v:path/>
              <v:fill on="t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t>22-server</w:t>
                    </w:r>
                  </w:p>
                </w:txbxContent>
              </v:textbox>
            </v:shape>
          </v:group>
        </w:pict>
      </w:r>
      <w:r>
        <w:rPr>
          <w:sz w:val="44"/>
        </w:rPr>
        <w:pict>
          <v:group id="_x0000_s2103" o:spid="_x0000_s2103" o:spt="203" style="position:absolute;left:0pt;margin-left:5.7pt;margin-top:18.3pt;height:244.8pt;width:149.4pt;z-index:251727872;mso-width-relative:page;mso-height-relative:page;" coordorigin="6221,160487" coordsize="2988,4896">
            <o:lock v:ext="edit" aspectratio="f"/>
            <v:rect id="_x0000_s2104" o:spid="_x0000_s2104" o:spt="1" style="position:absolute;left:6221;top:160487;height:4307;width:2989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</v:rect>
            <v:shape id="_x0000_s2105" o:spid="_x0000_s2105" o:spt="202" type="#_x0000_t202" style="position:absolute;left:6454;top:164879;height:504;width:2358;" fillcolor="#FFFFFF" filled="t" stroked="f" coordsize="21600,21600">
              <v:path/>
              <v:fill on="t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t>21-server</w:t>
                    </w:r>
                  </w:p>
                </w:txbxContent>
              </v:textbox>
            </v:shape>
            <v:shape id="_x0000_s2106" o:spid="_x0000_s2106" o:spt="202" type="#_x0000_t202" style="position:absolute;left:6789;top:161802;height:729;width:1767;" fillcolor="#FFFFFF" filled="t" stroked="t" coordsize="21600,21600">
              <v:path/>
              <v:fill on="t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t>网络节点</w:t>
                    </w:r>
                  </w:p>
                </w:txbxContent>
              </v:textbox>
            </v:shape>
            <v:shape id="_x0000_s2107" o:spid="_x0000_s2107" o:spt="202" type="#_x0000_t202" style="position:absolute;left:6793;top:162695;height:729;width:1767;" fillcolor="#FFFFFF" filled="t" stroked="t" coordsize="21600,21600">
              <v:path/>
              <v:fill on="t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t>计算节点</w:t>
                    </w:r>
                  </w:p>
                </w:txbxContent>
              </v:textbox>
            </v:shape>
            <v:shape id="_x0000_s2108" o:spid="_x0000_s2108" o:spt="202" type="#_x0000_t202" style="position:absolute;left:6808;top:163610;height:729;width:1767;" fillcolor="#FFFFFF" filled="t" stroked="t" coordsize="21600,21600">
              <v:path/>
              <v:fill on="t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t>存储节点</w:t>
                    </w:r>
                  </w:p>
                </w:txbxContent>
              </v:textbox>
            </v:shape>
            <v:shape id="_x0000_s2109" o:spid="_x0000_s2109" o:spt="202" type="#_x0000_t202" style="position:absolute;left:6789;top:160941;height:729;width:1767;" fillcolor="#FFFFFF" filled="t" stroked="t" coordsize="21600,21600">
              <v:path/>
              <v:fill on="t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t>控制节点</w:t>
                    </w:r>
                  </w:p>
                </w:txbxContent>
              </v:textbox>
            </v:shape>
          </v:group>
        </w:pict>
      </w:r>
    </w:p>
    <w:p>
      <w:pPr>
        <w:rPr>
          <w:rFonts w:hint="default" w:ascii="SimSun" w:hAnsi="SimSun"/>
        </w:rPr>
      </w:pPr>
    </w:p>
    <w:p>
      <w:pPr>
        <w:rPr>
          <w:rFonts w:hint="default" w:ascii="SimSun" w:hAnsi="SimSun"/>
        </w:rPr>
      </w:pPr>
    </w:p>
    <w:p>
      <w:pPr>
        <w:rPr>
          <w:rFonts w:hint="default" w:ascii="SimSun" w:hAnsi="SimSun"/>
        </w:rPr>
      </w:pPr>
    </w:p>
    <w:p>
      <w:pPr>
        <w:rPr>
          <w:rFonts w:hint="default" w:ascii="SimSun" w:hAnsi="SimSun"/>
        </w:rPr>
      </w:pPr>
    </w:p>
    <w:p>
      <w:pPr>
        <w:rPr>
          <w:rFonts w:hint="default" w:ascii="SimSun" w:hAnsi="SimSun"/>
        </w:rPr>
      </w:pPr>
    </w:p>
    <w:p>
      <w:pPr>
        <w:rPr>
          <w:rFonts w:hint="default" w:ascii="SimSun" w:hAnsi="SimSun"/>
        </w:rPr>
      </w:pPr>
    </w:p>
    <w:p>
      <w:pPr>
        <w:rPr>
          <w:rFonts w:hint="eastAsia" w:ascii="SimSun" w:hAnsi="SimSun"/>
        </w:rPr>
      </w:pPr>
    </w:p>
    <w:p>
      <w:pPr>
        <w:ind w:left="2520" w:leftChars="0" w:firstLine="420" w:firstLineChars="0"/>
        <w:rPr>
          <w:rFonts w:hint="default" w:ascii="SimSun" w:hAnsi="SimSun"/>
          <w:sz w:val="18"/>
          <w:szCs w:val="20"/>
        </w:rPr>
      </w:pPr>
    </w:p>
    <w:p>
      <w:pPr>
        <w:jc w:val="center"/>
        <w:rPr>
          <w:rFonts w:hint="eastAsia" w:ascii="SimSun" w:hAnsi="SimSun"/>
          <w:sz w:val="20"/>
          <w:szCs w:val="21"/>
        </w:rPr>
      </w:pPr>
      <w:r>
        <w:rPr>
          <w:rFonts w:hint="default" w:ascii="SimSun" w:hAnsi="SimSun"/>
          <w:sz w:val="20"/>
          <w:szCs w:val="21"/>
        </w:rPr>
        <w:t>图8-1: Openstack集群架构</w:t>
      </w:r>
    </w:p>
    <w:p>
      <w:pPr>
        <w:pStyle w:val="3"/>
        <w:rPr>
          <w:lang w:eastAsia="zh-CN"/>
        </w:rPr>
      </w:pPr>
      <w:bookmarkStart w:id="98" w:name="_Toc510606514"/>
      <w:bookmarkStart w:id="99" w:name="_Toc1939973144"/>
      <w:bookmarkStart w:id="100" w:name="_Toc1449200859"/>
      <w:r>
        <w:rPr>
          <w:rFonts w:hint="eastAsia"/>
          <w:lang w:eastAsia="zh-CN"/>
        </w:rPr>
        <w:t>环境</w:t>
      </w:r>
      <w:bookmarkEnd w:id="98"/>
      <w:r>
        <w:rPr>
          <w:rFonts w:hint="default"/>
          <w:lang w:eastAsia="zh-CN"/>
        </w:rPr>
        <w:t>准备</w:t>
      </w:r>
      <w:bookmarkEnd w:id="99"/>
      <w:bookmarkEnd w:id="100"/>
    </w:p>
    <w:p>
      <w:pPr/>
      <w:r>
        <w:t>参考第3章节</w:t>
      </w:r>
    </w:p>
    <w:p>
      <w:pPr>
        <w:pStyle w:val="3"/>
        <w:rPr>
          <w:lang w:eastAsia="zh-CN"/>
        </w:rPr>
      </w:pPr>
      <w:bookmarkStart w:id="101" w:name="_Toc143502036"/>
      <w:bookmarkStart w:id="102" w:name="_Toc337491113"/>
      <w:r>
        <w:rPr>
          <w:lang w:eastAsia="zh-CN"/>
        </w:rPr>
        <w:t>系统安装</w:t>
      </w:r>
      <w:bookmarkEnd w:id="101"/>
      <w:bookmarkEnd w:id="102"/>
    </w:p>
    <w:p>
      <w:pPr>
        <w:numPr>
          <w:ilvl w:val="0"/>
          <w:numId w:val="51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lang w:eastAsia="zh-CN"/>
        </w:rPr>
        <w:t>在控制节点，修改answer-file.txt文件的</w:t>
      </w:r>
      <w:r>
        <w:rPr>
          <w:rFonts w:hint="default"/>
          <w:color w:val="auto"/>
          <w:sz w:val="18"/>
          <w:szCs w:val="18"/>
        </w:rPr>
        <w:t>EXCLUDE_SERVERS</w:t>
      </w:r>
      <w:r>
        <w:rPr>
          <w:rFonts w:hint="default"/>
          <w:color w:val="auto"/>
          <w:sz w:val="21"/>
          <w:szCs w:val="21"/>
        </w:rPr>
        <w:t>和</w:t>
      </w:r>
      <w:r>
        <w:rPr>
          <w:rFonts w:hint="default"/>
          <w:color w:val="auto"/>
          <w:sz w:val="18"/>
          <w:szCs w:val="18"/>
        </w:rPr>
        <w:t>CONFIG_COMPUTE_HOSTS</w:t>
      </w:r>
      <w:r>
        <w:rPr>
          <w:rFonts w:hint="default"/>
          <w:color w:val="auto"/>
          <w:sz w:val="21"/>
          <w:szCs w:val="21"/>
        </w:rPr>
        <w:t>选项</w:t>
      </w:r>
    </w:p>
    <w:tbl>
      <w:tblPr>
        <w:tblStyle w:val="125"/>
        <w:tblW w:w="10408" w:type="dxa"/>
        <w:tblInd w:w="1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8"/>
      </w:tblGrid>
      <w:tr>
        <w:tc>
          <w:tcPr>
            <w:tcW w:w="10408" w:type="dxa"/>
            <w:shd w:val="clear" w:color="auto" w:fill="D8D8D8" w:themeFill="background1" w:themeFillShade="D9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[root@21-server ~]# vim yilong_answer-file.txt 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.......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81 # Comma-separated list of servers to be excluded from the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82 # installation. This is helpful if you are running Packstack a second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83 # time with the same answer file and do not want Packstack to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84 # overwrite these server's configurations. Leave empty if you do not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85 # need to exclude any servers.</w:t>
            </w:r>
          </w:p>
          <w:p>
            <w:pPr>
              <w:rPr>
                <w:rFonts w:hint="default"/>
                <w:color w:val="FF0000"/>
                <w:sz w:val="16"/>
                <w:szCs w:val="16"/>
              </w:rPr>
            </w:pPr>
            <w:r>
              <w:rPr>
                <w:rFonts w:hint="default"/>
                <w:color w:val="FF0000"/>
                <w:sz w:val="16"/>
                <w:szCs w:val="16"/>
              </w:rPr>
              <w:t>86 EXCLUDE_SERVERS=10.0.2.21,10.0.2.22,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...... 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96 # List the servers on which to install the Compute service.</w:t>
            </w:r>
          </w:p>
          <w:p>
            <w:pPr>
              <w:rPr>
                <w:rFonts w:hint="default"/>
                <w:color w:val="FF0000"/>
                <w:sz w:val="16"/>
                <w:szCs w:val="16"/>
              </w:rPr>
            </w:pPr>
            <w:r>
              <w:rPr>
                <w:rFonts w:hint="default"/>
                <w:color w:val="FF0000"/>
                <w:sz w:val="16"/>
                <w:szCs w:val="16"/>
              </w:rPr>
              <w:t>97 CONFIG_COMPUTE_HOSTS=10.0.2.21,10.0.2.22,10.0.2.24</w:t>
            </w:r>
          </w:p>
          <w:p>
            <w:pPr>
              <w:rPr>
                <w:rFonts w:hint="default" w:cs="Times New Roman" w:asciiTheme="minorEastAsia" w:hAnsiTheme="minorEastAsia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......</w:t>
            </w:r>
          </w:p>
        </w:tc>
      </w:tr>
    </w:tbl>
    <w:p>
      <w:pPr>
        <w:rPr>
          <w:rFonts w:hint="default"/>
          <w:sz w:val="20"/>
          <w:szCs w:val="21"/>
          <w:lang w:eastAsia="zh-CN"/>
        </w:rPr>
      </w:pPr>
      <w:r>
        <w:rPr>
          <w:rFonts w:hint="default"/>
          <w:sz w:val="20"/>
          <w:szCs w:val="21"/>
          <w:lang w:eastAsia="zh-CN"/>
        </w:rPr>
        <w:t>注：10.0.2.21和10.0.2.22是现有Openstack集群的IP，10.0.2.24是这次要新增的计算节点IP。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</w:pPr>
    </w:p>
    <w:p>
      <w:pPr>
        <w:numPr>
          <w:ilvl w:val="0"/>
          <w:numId w:val="51"/>
        </w:numPr>
        <w:tabs>
          <w:tab w:val="left" w:pos="420"/>
        </w:tabs>
        <w:ind w:left="420" w:leftChars="0" w:hanging="420" w:firstLineChars="0"/>
      </w:pPr>
      <w:r>
        <w:t>在控制节点，执行packstack进行安装</w:t>
      </w:r>
    </w:p>
    <w:tbl>
      <w:tblPr>
        <w:tblStyle w:val="125"/>
        <w:tblW w:w="10408" w:type="dxa"/>
        <w:tblInd w:w="1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8"/>
      </w:tblGrid>
      <w:tr>
        <w:tc>
          <w:tcPr>
            <w:tcW w:w="10408" w:type="dxa"/>
            <w:shd w:val="clear" w:color="auto" w:fill="D8D8D8" w:themeFill="background1" w:themeFillShade="D9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[root@21-server ~]#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packstack  --answer-file</w:t>
            </w:r>
            <w:r>
              <w:rPr>
                <w:rFonts w:cs="Times New Roman" w:asciiTheme="minorEastAsia" w:hAnsiTheme="minorEastAsia"/>
                <w:sz w:val="16"/>
                <w:szCs w:val="16"/>
              </w:rPr>
              <w:t>=.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/</w:t>
            </w:r>
            <w:r>
              <w:rPr>
                <w:rFonts w:cs="Times New Roman" w:asciiTheme="minorEastAsia" w:hAnsiTheme="minorEastAsia"/>
                <w:sz w:val="16"/>
                <w:szCs w:val="16"/>
              </w:rPr>
              <w:t>yilong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_answer</w:t>
            </w:r>
            <w:r>
              <w:rPr>
                <w:rFonts w:cs="Times New Roman" w:asciiTheme="minorEastAsia" w:hAnsiTheme="minorEastAsia"/>
                <w:sz w:val="16"/>
                <w:szCs w:val="16"/>
              </w:rPr>
              <w:t>-file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.txt</w:t>
            </w:r>
          </w:p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......</w:t>
            </w:r>
          </w:p>
          <w:p>
            <w:pPr>
              <w:rPr>
                <w:rFonts w:ascii="SimSun" w:hAnsi="SimSun" w:eastAsia="SimSun" w:cs="Times New Roman"/>
                <w:sz w:val="16"/>
                <w:szCs w:val="16"/>
              </w:rPr>
            </w:pPr>
            <w:r>
              <w:rPr>
                <w:rFonts w:ascii="SimSun" w:hAnsi="SimSun" w:eastAsia="SimSun" w:cs="Times New Roman"/>
                <w:sz w:val="16"/>
                <w:szCs w:val="16"/>
              </w:rPr>
              <w:t>* Time synchronization installation was skipped. Please note that unsynchronized time on server instances might be problem for some OpenStack components.</w:t>
            </w:r>
          </w:p>
          <w:p>
            <w:pPr>
              <w:rPr>
                <w:rFonts w:ascii="SimSun" w:hAnsi="SimSun" w:eastAsia="SimSun" w:cs="Times New Roman"/>
                <w:sz w:val="16"/>
                <w:szCs w:val="16"/>
              </w:rPr>
            </w:pPr>
            <w:r>
              <w:rPr>
                <w:rFonts w:ascii="SimSun" w:hAnsi="SimSun"/>
                <w:sz w:val="16"/>
                <w:szCs w:val="16"/>
              </w:rPr>
              <w:t>…</w:t>
            </w:r>
            <w:r>
              <w:rPr>
                <w:rFonts w:hint="eastAsia" w:ascii="SimSun" w:hAnsi="SimSun"/>
                <w:sz w:val="16"/>
                <w:szCs w:val="16"/>
              </w:rPr>
              <w:t xml:space="preserve"> </w:t>
            </w:r>
            <w:r>
              <w:rPr>
                <w:rFonts w:ascii="SimSun" w:hAnsi="SimSun"/>
                <w:sz w:val="16"/>
                <w:szCs w:val="16"/>
              </w:rPr>
              <w:t>…</w:t>
            </w:r>
          </w:p>
          <w:p>
            <w:pPr>
              <w:rPr>
                <w:rFonts w:ascii="SimSun" w:hAnsi="SimSun" w:eastAsia="SimSun" w:cs="Times New Roman"/>
                <w:b w:val="0"/>
                <w:bCs w:val="0"/>
                <w:color w:val="FF0000"/>
                <w:sz w:val="16"/>
                <w:szCs w:val="16"/>
              </w:rPr>
            </w:pPr>
            <w:r>
              <w:rPr>
                <w:rFonts w:ascii="SimSun" w:hAnsi="SimSun" w:eastAsia="SimSun" w:cs="Times New Roman"/>
                <w:b w:val="0"/>
                <w:bCs w:val="0"/>
                <w:color w:val="FF0000"/>
                <w:sz w:val="16"/>
                <w:szCs w:val="16"/>
              </w:rPr>
              <w:t xml:space="preserve"> * To access the OpenStack Dashboard browse to http://10.0.2.</w:t>
            </w:r>
            <w:r>
              <w:rPr>
                <w:rFonts w:hint="eastAsia" w:ascii="SimSun" w:hAnsi="SimSun"/>
                <w:b w:val="0"/>
                <w:bCs w:val="0"/>
                <w:color w:val="FF0000"/>
                <w:sz w:val="16"/>
                <w:szCs w:val="16"/>
              </w:rPr>
              <w:t>21</w:t>
            </w:r>
            <w:r>
              <w:rPr>
                <w:rFonts w:ascii="SimSun" w:hAnsi="SimSun" w:eastAsia="SimSun" w:cs="Times New Roman"/>
                <w:b w:val="0"/>
                <w:bCs w:val="0"/>
                <w:color w:val="FF0000"/>
                <w:sz w:val="16"/>
                <w:szCs w:val="16"/>
              </w:rPr>
              <w:t>/dashboard .</w:t>
            </w:r>
          </w:p>
          <w:p>
            <w:pPr>
              <w:rPr>
                <w:rFonts w:ascii="SimSun" w:hAnsi="SimSun" w:eastAsia="SimSun" w:cs="Times New Roman"/>
                <w:b w:val="0"/>
                <w:bCs w:val="0"/>
                <w:color w:val="FF0000"/>
                <w:sz w:val="16"/>
                <w:szCs w:val="16"/>
              </w:rPr>
            </w:pPr>
            <w:r>
              <w:rPr>
                <w:rFonts w:ascii="SimSun" w:hAnsi="SimSun" w:eastAsia="SimSun" w:cs="Times New Roman"/>
                <w:b w:val="0"/>
                <w:bCs w:val="0"/>
                <w:color w:val="FF0000"/>
                <w:sz w:val="16"/>
                <w:szCs w:val="16"/>
              </w:rPr>
              <w:t>Please, find your login credentials stored in the keystonerc_admin in your home directory.</w:t>
            </w:r>
          </w:p>
          <w:p>
            <w:pPr>
              <w:rPr>
                <w:rFonts w:ascii="SimSun" w:hAnsi="SimSun" w:eastAsia="SimSun" w:cs="Times New Roman"/>
                <w:sz w:val="16"/>
                <w:szCs w:val="16"/>
              </w:rPr>
            </w:pPr>
            <w:r>
              <w:rPr>
                <w:rFonts w:ascii="SimSun" w:hAnsi="SimSun" w:eastAsia="SimSun" w:cs="Times New Roman"/>
                <w:sz w:val="16"/>
                <w:szCs w:val="16"/>
              </w:rPr>
              <w:t xml:space="preserve"> * The installation log file is available at: /var/tmp/packstack/20180109-010608-1aT85n/openstack-setup.log</w:t>
            </w:r>
          </w:p>
          <w:p>
            <w:pPr>
              <w:rPr>
                <w:rFonts w:ascii="SimSun" w:hAnsi="SimSun" w:eastAsia="SimSun" w:cs="Times New Roman"/>
                <w:sz w:val="16"/>
                <w:szCs w:val="16"/>
              </w:rPr>
            </w:pPr>
            <w:r>
              <w:rPr>
                <w:rFonts w:ascii="SimSun" w:hAnsi="SimSun" w:eastAsia="SimSun" w:cs="Times New Roman"/>
                <w:sz w:val="16"/>
                <w:szCs w:val="16"/>
              </w:rPr>
              <w:t xml:space="preserve"> * The generated manifests are available at: /var/tmp/packstack/20180109-010608-1aT85n/manifests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[root@21-server ~]# </w:t>
            </w:r>
          </w:p>
        </w:tc>
      </w:tr>
    </w:tbl>
    <w:p>
      <w:pPr>
        <w:rPr>
          <w:rFonts w:hint="default" w:asciiTheme="minorEastAsia" w:hAnsiTheme="minorEastAsia"/>
          <w:sz w:val="18"/>
          <w:szCs w:val="20"/>
        </w:rPr>
      </w:pPr>
      <w:r>
        <w:rPr>
          <w:rFonts w:hint="default" w:asciiTheme="minorEastAsia" w:hAnsiTheme="minorEastAsia"/>
          <w:sz w:val="18"/>
          <w:szCs w:val="20"/>
        </w:rPr>
        <w:t>注：整个安装比较耗时，跟网络带宽、机器性能等有关。</w:t>
      </w:r>
    </w:p>
    <w:p>
      <w:pPr>
        <w:rPr>
          <w:rFonts w:hint="default" w:asciiTheme="minorEastAsia" w:hAnsiTheme="minorEastAsia"/>
          <w:sz w:val="18"/>
          <w:szCs w:val="20"/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参考：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"https://www.rdoproject.org/install/adding-a-compute-node/" </w:instrText>
      </w:r>
      <w:r>
        <w:rPr>
          <w:rFonts w:hint="default"/>
          <w:lang w:eastAsia="zh-CN"/>
        </w:rPr>
        <w:fldChar w:fldCharType="separate"/>
      </w:r>
      <w:r>
        <w:rPr>
          <w:rStyle w:val="103"/>
          <w:rFonts w:hint="default"/>
          <w:lang w:eastAsia="zh-CN"/>
        </w:rPr>
        <w:t>https://www.rdoproject.org/install/adding-a-compute-node/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lang w:eastAsia="zh-CN"/>
        </w:rPr>
      </w:pPr>
      <w:bookmarkStart w:id="103" w:name="_Toc744932918"/>
      <w:bookmarkStart w:id="104" w:name="_Toc1777052511"/>
      <w:r>
        <w:rPr>
          <w:lang w:eastAsia="zh-CN"/>
        </w:rPr>
        <w:t>系统验证</w:t>
      </w:r>
      <w:bookmarkEnd w:id="103"/>
      <w:bookmarkEnd w:id="104"/>
    </w:p>
    <w:p>
      <w:pPr>
        <w:rPr>
          <w:lang w:eastAsia="zh-CN"/>
        </w:rPr>
      </w:pPr>
      <w:r>
        <w:rPr>
          <w:lang w:eastAsia="zh-CN"/>
        </w:rPr>
        <w:t xml:space="preserve">在控制节点，执行如下命令: </w:t>
      </w:r>
    </w:p>
    <w:tbl>
      <w:tblPr>
        <w:tblStyle w:val="125"/>
        <w:tblW w:w="10408" w:type="dxa"/>
        <w:tblInd w:w="1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8"/>
      </w:tblGrid>
      <w:tr>
        <w:tc>
          <w:tcPr>
            <w:tcW w:w="10408" w:type="dxa"/>
            <w:shd w:val="clear" w:color="auto" w:fill="D8D8D8" w:themeFill="background1" w:themeFillShade="D9"/>
          </w:tcPr>
          <w:p>
            <w:pPr>
              <w:rPr>
                <w:rFonts w:hint="default"/>
                <w:sz w:val="11"/>
                <w:szCs w:val="11"/>
              </w:rPr>
            </w:pPr>
            <w:r>
              <w:rPr>
                <w:rFonts w:hint="default"/>
                <w:sz w:val="11"/>
                <w:szCs w:val="11"/>
              </w:rPr>
              <w:t>[root@21-server ~]#source ~/keystonerc_admin</w:t>
            </w:r>
          </w:p>
          <w:p>
            <w:pPr>
              <w:rPr>
                <w:rFonts w:hint="default"/>
                <w:sz w:val="11"/>
                <w:szCs w:val="11"/>
              </w:rPr>
            </w:pPr>
            <w:r>
              <w:rPr>
                <w:rFonts w:hint="default"/>
                <w:sz w:val="11"/>
                <w:szCs w:val="11"/>
              </w:rPr>
              <w:t>[root@21-server ~(keystone_admin)]# nova service-list</w:t>
            </w:r>
          </w:p>
          <w:p>
            <w:pPr>
              <w:rPr>
                <w:rFonts w:hint="default"/>
                <w:sz w:val="11"/>
                <w:szCs w:val="11"/>
              </w:rPr>
            </w:pPr>
            <w:r>
              <w:rPr>
                <w:rFonts w:hint="default"/>
                <w:sz w:val="11"/>
                <w:szCs w:val="11"/>
              </w:rPr>
              <w:t>+--------------------------------------+------------------+-----------------------+----------+---------+-------+----------------------------+-----------------+-------------+</w:t>
            </w:r>
          </w:p>
          <w:p>
            <w:pPr>
              <w:rPr>
                <w:rFonts w:hint="default"/>
                <w:sz w:val="11"/>
                <w:szCs w:val="11"/>
              </w:rPr>
            </w:pPr>
            <w:r>
              <w:rPr>
                <w:rFonts w:hint="default"/>
                <w:sz w:val="11"/>
                <w:szCs w:val="11"/>
              </w:rPr>
              <w:t>| Id                                   | Binary           | Host                  | Zone     | Status  | State | Updated_at                 | Disabled Reason | Forced down |</w:t>
            </w:r>
          </w:p>
          <w:p>
            <w:pPr>
              <w:rPr>
                <w:rFonts w:hint="default"/>
                <w:sz w:val="11"/>
                <w:szCs w:val="11"/>
              </w:rPr>
            </w:pPr>
            <w:r>
              <w:rPr>
                <w:rFonts w:hint="default"/>
                <w:sz w:val="11"/>
                <w:szCs w:val="11"/>
              </w:rPr>
              <w:t>+--------------------------------------+------------------+-----------------------+----------+---------+-------+----------------------------+-----------------+-------------+</w:t>
            </w:r>
          </w:p>
          <w:p>
            <w:pPr>
              <w:rPr>
                <w:rFonts w:hint="default"/>
                <w:sz w:val="11"/>
                <w:szCs w:val="11"/>
              </w:rPr>
            </w:pPr>
            <w:r>
              <w:rPr>
                <w:rFonts w:hint="default"/>
                <w:sz w:val="11"/>
                <w:szCs w:val="11"/>
              </w:rPr>
              <w:t>| 67a1d086-e68e-41a0-8328-9d9a9ba52235 | nova-conductor   | 21-server.localdomain | internal | enabled | up    | 2018-03-24T03:17:13.000000 | -               | False       |</w:t>
            </w:r>
          </w:p>
          <w:p>
            <w:pPr>
              <w:rPr>
                <w:rFonts w:hint="default"/>
                <w:sz w:val="11"/>
                <w:szCs w:val="11"/>
              </w:rPr>
            </w:pPr>
            <w:r>
              <w:rPr>
                <w:rFonts w:hint="default"/>
                <w:sz w:val="11"/>
                <w:szCs w:val="11"/>
              </w:rPr>
              <w:t>| 7f011121-419f-423c-92c2-bd67f759d85b | nova-scheduler   | 21-server.localdomain | internal | enabled | up    | 2018-03-24T03:17:10.000000 | -               | False       |</w:t>
            </w:r>
          </w:p>
          <w:p>
            <w:pPr>
              <w:rPr>
                <w:rFonts w:hint="default"/>
                <w:sz w:val="11"/>
                <w:szCs w:val="11"/>
              </w:rPr>
            </w:pPr>
            <w:r>
              <w:rPr>
                <w:rFonts w:hint="default"/>
                <w:sz w:val="11"/>
                <w:szCs w:val="11"/>
              </w:rPr>
              <w:t>| 3c2901dd-4f24-4de7-b432-b017977c08bf | nova-consoleauth | 21-server.localdomain | internal | enabled | up    | 2018-03-24T03:17:08.000000 | -               | False       |</w:t>
            </w:r>
          </w:p>
          <w:p>
            <w:pPr>
              <w:rPr>
                <w:rFonts w:hint="default"/>
                <w:sz w:val="11"/>
                <w:szCs w:val="11"/>
              </w:rPr>
            </w:pPr>
            <w:r>
              <w:rPr>
                <w:rFonts w:hint="default"/>
                <w:sz w:val="11"/>
                <w:szCs w:val="11"/>
              </w:rPr>
              <w:t>| f3cb1178-dd5e-48c5-9206-376a141b44ce | nova-compute     | 21-server.localdomain | nova     | enabled | up    | 2018-03-24T03:17:09.000000 | -               | False       |</w:t>
            </w:r>
          </w:p>
          <w:p>
            <w:pPr>
              <w:rPr>
                <w:rFonts w:hint="default"/>
                <w:sz w:val="11"/>
                <w:szCs w:val="11"/>
              </w:rPr>
            </w:pPr>
            <w:r>
              <w:rPr>
                <w:rFonts w:hint="default"/>
                <w:sz w:val="11"/>
                <w:szCs w:val="11"/>
              </w:rPr>
              <w:t>| f9e3f0f2-6241-4fe7-85c9-a408eec022a7 | nova-compute     | 22-server.localdomain | nova     | enabled | up    | 2018-03-24T03:17:17.000000 | -               | False       |</w:t>
            </w:r>
          </w:p>
          <w:p>
            <w:pPr>
              <w:rPr>
                <w:rFonts w:hint="default"/>
                <w:sz w:val="11"/>
                <w:szCs w:val="11"/>
              </w:rPr>
            </w:pPr>
            <w:r>
              <w:rPr>
                <w:rFonts w:hint="default"/>
                <w:sz w:val="11"/>
                <w:szCs w:val="11"/>
              </w:rPr>
              <w:t xml:space="preserve">| ebf2c7df-8231-44f0-8144-6f9f74876837 | nova-compute     | </w:t>
            </w:r>
            <w:r>
              <w:rPr>
                <w:rFonts w:hint="default"/>
                <w:color w:val="FF0000"/>
                <w:sz w:val="11"/>
                <w:szCs w:val="11"/>
              </w:rPr>
              <w:t xml:space="preserve">24-server.localdomain | nova     | enabled | up </w:t>
            </w:r>
            <w:r>
              <w:rPr>
                <w:rFonts w:hint="default"/>
                <w:sz w:val="11"/>
                <w:szCs w:val="11"/>
              </w:rPr>
              <w:t xml:space="preserve">   | 2018-03-24T03:17:15.000000 | -               | False       |</w:t>
            </w:r>
          </w:p>
          <w:p>
            <w:pPr>
              <w:rPr>
                <w:rFonts w:hint="default"/>
                <w:sz w:val="11"/>
                <w:szCs w:val="11"/>
              </w:rPr>
            </w:pPr>
            <w:r>
              <w:rPr>
                <w:rFonts w:hint="default"/>
                <w:sz w:val="11"/>
                <w:szCs w:val="11"/>
              </w:rPr>
              <w:t>+--------------------------------------+------------------+-----------------------+----------+---------+-------+----------------------------+-----------------+-------------</w:t>
            </w:r>
          </w:p>
          <w:p>
            <w:pPr>
              <w:rPr>
                <w:rFonts w:hint="default" w:ascii="SimSun" w:hAnsi="SimSun" w:eastAsia="SimSun" w:cs="Times New Roman"/>
                <w:sz w:val="16"/>
                <w:szCs w:val="16"/>
              </w:rPr>
            </w:pPr>
            <w:r>
              <w:rPr>
                <w:rFonts w:hint="default"/>
                <w:sz w:val="11"/>
                <w:szCs w:val="11"/>
              </w:rPr>
              <w:t xml:space="preserve">[root@21-server ~(keystone_admin)]# 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可以看到，24-server这台机器已经加入到Openstack集群。</w:t>
      </w: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105" w:name="_Toc489566890"/>
      <w:bookmarkStart w:id="106" w:name="_Toc975856739"/>
      <w:r>
        <w:rPr>
          <w:lang w:eastAsia="zh-CN"/>
        </w:rPr>
        <w:t>系统调优</w:t>
      </w:r>
      <w:bookmarkEnd w:id="105"/>
      <w:bookmarkEnd w:id="106"/>
    </w:p>
    <w:p>
      <w:pPr>
        <w:rPr>
          <w:lang w:eastAsia="zh-CN"/>
        </w:rPr>
      </w:pPr>
      <w:r>
        <w:rPr>
          <w:lang w:eastAsia="zh-CN"/>
        </w:rPr>
        <w:t>参考第7章节</w:t>
      </w:r>
    </w:p>
    <w:p>
      <w:pPr/>
    </w:p>
    <w:p>
      <w:pPr/>
    </w:p>
    <w:p>
      <w:pPr>
        <w:rPr>
          <w:rFonts w:hint="eastAsia" w:ascii="SimSun" w:hAnsi="SimSun"/>
        </w:rPr>
      </w:pPr>
    </w:p>
    <w:p>
      <w:pPr>
        <w:rPr>
          <w:rFonts w:hint="eastAsia" w:ascii="SimSun" w:hAnsi="SimSun"/>
        </w:rPr>
      </w:pPr>
    </w:p>
    <w:p>
      <w:pPr>
        <w:pStyle w:val="2"/>
      </w:pPr>
      <w:bookmarkStart w:id="107" w:name="_Toc1365656251"/>
      <w:bookmarkStart w:id="108" w:name="_Toc1164731065"/>
      <w:bookmarkStart w:id="109" w:name="_Toc510606524"/>
      <w:r>
        <w:rPr>
          <w:rFonts w:hint="eastAsia"/>
        </w:rPr>
        <w:t>新增存储节点</w:t>
      </w:r>
      <w:bookmarkEnd w:id="107"/>
      <w:bookmarkEnd w:id="108"/>
      <w:bookmarkEnd w:id="109"/>
    </w:p>
    <w:p>
      <w:pPr>
        <w:rPr>
          <w:rFonts w:hint="default" w:ascii="SimSun" w:hAnsi="SimSun"/>
        </w:rPr>
      </w:pPr>
      <w:bookmarkStart w:id="110" w:name="_Toc510606487"/>
      <w:r>
        <w:rPr>
          <w:rFonts w:hint="default" w:ascii="SimSun" w:hAnsi="SimSun"/>
        </w:rPr>
        <w:t>当前Openstack集群已经包含21-server/22-server/24-server三台机器，22-server和24-server作为计算节点。为了利用22-server和24-server上的磁盘，将在其上部署cinder服务，使其也作为存储节点，如下图9-1所示：</w:t>
      </w:r>
    </w:p>
    <w:p>
      <w:pPr>
        <w:rPr>
          <w:rFonts w:hint="default" w:ascii="SimSun" w:hAnsi="SimSun"/>
        </w:rPr>
      </w:pPr>
      <w:r>
        <w:rPr>
          <w:sz w:val="44"/>
        </w:rPr>
        <w:pict>
          <v:group id="_x0000_s2137" o:spid="_x0000_s2137" o:spt="203" style="position:absolute;left:0pt;margin-left:375.6pt;margin-top:17.65pt;height:242.8pt;width:141.4pt;z-index:251811840;mso-width-relative:page;mso-height-relative:page;" coordorigin="10862,691468" coordsize="2828,4856">
            <o:lock v:ext="edit" aspectratio="f"/>
            <v:rect id="_x0000_s2138" o:spid="_x0000_s2138" o:spt="1" style="position:absolute;left:10862;top:691468;height:4307;width:2828;" fillcolor="#FFFFFF" filled="t" stroked="t" coordsize="21600,21600">
              <v:path/>
              <v:fill on="t" focussize="0,0"/>
              <v:stroke color="#000000" joinstyle="miter"/>
              <v:imagedata o:title=""/>
              <o:lock v:ext="edit" aspectratio="f"/>
            </v:rect>
            <v:shape id="_x0000_s2139" o:spid="_x0000_s2139" o:spt="202" type="#_x0000_t202" style="position:absolute;left:11459;top:692513;height:729;width:1767;" fillcolor="#FFFFFF" filled="t" stroked="t" coordsize="21600,21600">
              <v:path/>
              <v:fill on="t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t>计算节点</w:t>
                    </w:r>
                  </w:p>
                </w:txbxContent>
              </v:textbox>
            </v:shape>
            <v:shape id="_x0000_s2140" o:spid="_x0000_s2140" o:spt="202" type="#_x0000_t202" style="position:absolute;left:11090;top:695820;height:504;width:2358;" fillcolor="#FFFFFF" filled="t" stroked="f" coordsize="21600,21600">
              <v:path/>
              <v:fill on="t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t>24-server</w:t>
                    </w:r>
                  </w:p>
                </w:txbxContent>
              </v:textbox>
            </v:shape>
            <v:shape id="_x0000_s2141" o:spid="_x0000_s2141" o:spt="202" type="#_x0000_t202" style="position:absolute;left:11483;top:693821;height:729;width:1767;" fillcolor="#FFFFFF" filled="t" stroked="t" coordsize="21600,21600">
              <v:path/>
              <v:fill on="t" focussize="0,0"/>
              <v:stroke color="#FF0000" joinstyle="miter" dashstyle="longDash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t>存储节点</w:t>
                    </w:r>
                  </w:p>
                </w:txbxContent>
              </v:textbox>
            </v:shape>
          </v:group>
        </w:pict>
      </w:r>
      <w:r>
        <w:rPr>
          <w:sz w:val="44"/>
        </w:rPr>
        <w:pict>
          <v:group id="_x0000_s2144" o:spid="_x0000_s2144" o:spt="203" style="position:absolute;left:0pt;margin-left:193.75pt;margin-top:18.9pt;height:242.8pt;width:141.4pt;z-index:251812864;mso-width-relative:page;mso-height-relative:page;" coordorigin="10273,691468" coordsize="2828,4856">
            <o:lock v:ext="edit" aspectratio="f"/>
            <v:rect id="_x0000_s2125" o:spid="_x0000_s2125" o:spt="1" style="position:absolute;left:10273;top:691468;height:4307;width:2828;" fillcolor="#FFFFFF" filled="t" stroked="t" coordsize="21600,21600">
              <v:path/>
              <v:fill on="t" focussize="0,0"/>
              <v:stroke color="#000000" joinstyle="miter"/>
              <v:imagedata o:title=""/>
              <o:lock v:ext="edit" aspectratio="f"/>
            </v:rect>
            <v:shape id="_x0000_s2126" o:spid="_x0000_s2126" o:spt="202" type="#_x0000_t202" style="position:absolute;left:10870;top:692513;height:729;width:1767;" fillcolor="#FFFFFF" filled="t" stroked="t" coordsize="21600,21600">
              <v:path/>
              <v:fill on="t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t>计算节点</w:t>
                    </w:r>
                  </w:p>
                </w:txbxContent>
              </v:textbox>
            </v:shape>
            <v:shape id="_x0000_s2127" o:spid="_x0000_s2127" o:spt="202" type="#_x0000_t202" style="position:absolute;left:10501;top:695820;height:504;width:2358;" fillcolor="#FFFFFF" filled="t" stroked="f" coordsize="21600,21600">
              <v:path/>
              <v:fill on="t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t>22-server</w:t>
                    </w:r>
                  </w:p>
                </w:txbxContent>
              </v:textbox>
            </v:shape>
            <v:shape id="_x0000_s2135" o:spid="_x0000_s2135" o:spt="202" type="#_x0000_t202" style="position:absolute;left:10894;top:693821;height:729;width:1767;" fillcolor="#FFFFFF" filled="t" stroked="t" coordsize="21600,21600">
              <v:path/>
              <v:fill on="t" focussize="0,0"/>
              <v:stroke color="#FF0000" joinstyle="miter" dashstyle="longDash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t>存储节点</w:t>
                    </w:r>
                  </w:p>
                </w:txbxContent>
              </v:textbox>
            </v:shape>
          </v:group>
        </w:pict>
      </w:r>
      <w:r>
        <w:rPr>
          <w:sz w:val="44"/>
        </w:rPr>
        <w:pict>
          <v:group id="_x0000_s2128" o:spid="_x0000_s2128" o:spt="203" style="position:absolute;left:0pt;margin-left:8.7pt;margin-top:18.9pt;height:244.8pt;width:149.4pt;z-index:251806720;mso-width-relative:page;mso-height-relative:page;" coordorigin="6221,160487" coordsize="2988,4896">
            <o:lock v:ext="edit" aspectratio="f"/>
            <v:rect id="_x0000_s2129" o:spid="_x0000_s2129" o:spt="1" style="position:absolute;left:6221;top:160487;height:4307;width:2989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</v:rect>
            <v:shape id="_x0000_s2130" o:spid="_x0000_s2130" o:spt="202" type="#_x0000_t202" style="position:absolute;left:6454;top:164879;height:504;width:2358;" fillcolor="#FFFFFF" filled="t" stroked="f" coordsize="21600,21600">
              <v:path/>
              <v:fill on="t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t>21-server</w:t>
                    </w:r>
                  </w:p>
                </w:txbxContent>
              </v:textbox>
            </v:shape>
            <v:shape id="_x0000_s2131" o:spid="_x0000_s2131" o:spt="202" type="#_x0000_t202" style="position:absolute;left:6789;top:161802;height:729;width:1767;" fillcolor="#FFFFFF" filled="t" stroked="t" coordsize="21600,21600">
              <v:path/>
              <v:fill on="t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t>网络节点</w:t>
                    </w:r>
                  </w:p>
                </w:txbxContent>
              </v:textbox>
            </v:shape>
            <v:shape id="_x0000_s2132" o:spid="_x0000_s2132" o:spt="202" type="#_x0000_t202" style="position:absolute;left:6793;top:162695;height:729;width:1767;" fillcolor="#FFFFFF" filled="t" stroked="t" coordsize="21600,21600">
              <v:path/>
              <v:fill on="t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t>计算节点</w:t>
                    </w:r>
                  </w:p>
                </w:txbxContent>
              </v:textbox>
            </v:shape>
            <v:shape id="_x0000_s2133" o:spid="_x0000_s2133" o:spt="202" type="#_x0000_t202" style="position:absolute;left:6808;top:163610;height:729;width:1767;" fillcolor="#FFFFFF" filled="t" stroked="t" coordsize="21600,21600">
              <v:path/>
              <v:fill on="t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t>存储节点</w:t>
                    </w:r>
                  </w:p>
                </w:txbxContent>
              </v:textbox>
            </v:shape>
            <v:shape id="_x0000_s2134" o:spid="_x0000_s2134" o:spt="202" type="#_x0000_t202" style="position:absolute;left:6789;top:160941;height:729;width:1767;" fillcolor="#FFFFFF" filled="t" stroked="t" coordsize="21600,21600">
              <v:path/>
              <v:fill on="t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t>控制节点</w:t>
                    </w:r>
                  </w:p>
                </w:txbxContent>
              </v:textbox>
            </v:shape>
          </v:group>
        </w:pict>
      </w:r>
    </w:p>
    <w:p>
      <w:pPr>
        <w:rPr>
          <w:rFonts w:hint="default" w:ascii="SimSun" w:hAnsi="SimSun"/>
        </w:rPr>
      </w:pPr>
    </w:p>
    <w:p>
      <w:pPr>
        <w:rPr>
          <w:rFonts w:hint="default" w:ascii="SimSun" w:hAnsi="SimSun"/>
        </w:rPr>
      </w:pPr>
    </w:p>
    <w:p>
      <w:pPr>
        <w:rPr>
          <w:rFonts w:hint="default" w:ascii="SimSun" w:hAnsi="SimSun"/>
        </w:rPr>
      </w:pPr>
    </w:p>
    <w:p>
      <w:pPr>
        <w:rPr>
          <w:rFonts w:hint="default" w:ascii="SimSun" w:hAnsi="SimSun"/>
        </w:rPr>
      </w:pPr>
    </w:p>
    <w:p>
      <w:pPr>
        <w:rPr>
          <w:rFonts w:hint="default" w:ascii="SimSun" w:hAnsi="SimSun"/>
        </w:rPr>
      </w:pPr>
    </w:p>
    <w:p>
      <w:pPr>
        <w:rPr>
          <w:rFonts w:hint="default" w:ascii="SimSun" w:hAnsi="SimSun"/>
        </w:rPr>
      </w:pPr>
    </w:p>
    <w:p>
      <w:pPr>
        <w:rPr>
          <w:rFonts w:hint="eastAsia" w:ascii="SimSun" w:hAnsi="SimSun"/>
        </w:rPr>
      </w:pPr>
    </w:p>
    <w:p>
      <w:pPr>
        <w:ind w:left="2520" w:leftChars="0" w:firstLine="420" w:firstLineChars="0"/>
        <w:rPr>
          <w:rFonts w:hint="default" w:ascii="SimSun" w:hAnsi="SimSun"/>
          <w:sz w:val="18"/>
          <w:szCs w:val="20"/>
        </w:rPr>
      </w:pPr>
    </w:p>
    <w:p>
      <w:pPr>
        <w:jc w:val="center"/>
        <w:rPr>
          <w:rFonts w:hint="eastAsia" w:ascii="SimSun" w:hAnsi="SimSun"/>
          <w:sz w:val="20"/>
          <w:szCs w:val="21"/>
        </w:rPr>
      </w:pPr>
      <w:r>
        <w:rPr>
          <w:rFonts w:hint="default" w:ascii="SimSun" w:hAnsi="SimSun"/>
          <w:sz w:val="20"/>
          <w:szCs w:val="21"/>
        </w:rPr>
        <w:t>图9-1: Openstack集群架构</w:t>
      </w:r>
    </w:p>
    <w:p>
      <w:pPr>
        <w:pStyle w:val="3"/>
        <w:rPr>
          <w:lang w:eastAsia="zh-CN"/>
        </w:rPr>
      </w:pPr>
      <w:bookmarkStart w:id="111" w:name="_Toc446619657"/>
      <w:bookmarkStart w:id="112" w:name="_Toc1664994655"/>
      <w:r>
        <w:rPr>
          <w:rFonts w:hint="eastAsia"/>
          <w:lang w:eastAsia="zh-CN"/>
        </w:rPr>
        <w:t>环境</w:t>
      </w:r>
      <w:r>
        <w:rPr>
          <w:rFonts w:hint="default"/>
          <w:lang w:eastAsia="zh-CN"/>
        </w:rPr>
        <w:t>准备</w:t>
      </w:r>
      <w:bookmarkEnd w:id="111"/>
      <w:bookmarkEnd w:id="112"/>
    </w:p>
    <w:p>
      <w:pPr/>
      <w:r>
        <w:t>参考第三章节</w:t>
      </w:r>
    </w:p>
    <w:bookmarkEnd w:id="110"/>
    <w:p>
      <w:pPr>
        <w:pStyle w:val="277"/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eastAsia"/>
        </w:rPr>
      </w:pPr>
    </w:p>
    <w:p>
      <w:pPr>
        <w:pStyle w:val="277"/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eastAsia"/>
        </w:rPr>
      </w:pPr>
    </w:p>
    <w:p>
      <w:pPr>
        <w:pStyle w:val="3"/>
        <w:rPr>
          <w:lang w:eastAsia="zh-CN"/>
        </w:rPr>
      </w:pPr>
      <w:bookmarkStart w:id="113" w:name="_Toc1849580466"/>
      <w:bookmarkStart w:id="114" w:name="_Toc1263295103"/>
      <w:r>
        <w:rPr>
          <w:lang w:eastAsia="zh-CN"/>
        </w:rPr>
        <w:t>系统安装</w:t>
      </w:r>
      <w:bookmarkEnd w:id="113"/>
      <w:bookmarkEnd w:id="114"/>
    </w:p>
    <w:p>
      <w:pPr>
        <w:rPr>
          <w:rFonts w:hint="eastAsia"/>
        </w:rPr>
      </w:pPr>
      <w:r>
        <w:rPr>
          <w:lang w:eastAsia="zh-CN"/>
        </w:rPr>
        <w:t>以24-server为例，22-server上执行一样的操作即可</w:t>
      </w:r>
    </w:p>
    <w:p>
      <w:pPr>
        <w:pStyle w:val="277"/>
        <w:numPr>
          <w:ilvl w:val="0"/>
          <w:numId w:val="52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default"/>
        </w:rPr>
        <w:t>安装LVM包</w:t>
      </w:r>
    </w:p>
    <w:tbl>
      <w:tblPr>
        <w:tblStyle w:val="125"/>
        <w:tblW w:w="10450" w:type="dxa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0"/>
      </w:tblGrid>
      <w:tr>
        <w:tc>
          <w:tcPr>
            <w:tcW w:w="10450" w:type="dxa"/>
            <w:shd w:val="clear" w:color="auto" w:fill="D8D8D8" w:themeFill="background1" w:themeFillShade="D9"/>
          </w:tcPr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>[root@2</w:t>
            </w:r>
            <w:r>
              <w:rPr>
                <w:rFonts w:cs="Times New Roman" w:asciiTheme="minorEastAsia" w:hAnsiTheme="minorEastAsia"/>
                <w:sz w:val="15"/>
                <w:szCs w:val="15"/>
              </w:rPr>
              <w:t>4</w:t>
            </w: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>-server ~]#</w:t>
            </w:r>
            <w:r>
              <w:rPr>
                <w:rFonts w:hint="eastAsia" w:cs="Times New Roman" w:asciiTheme="minorEastAsia" w:hAnsiTheme="minorEastAsia" w:eastAsiaTheme="minorEastAsia"/>
                <w:sz w:val="15"/>
                <w:szCs w:val="15"/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>yum install lvm2 device-mapper-persistent-data</w:t>
            </w:r>
          </w:p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>[root@2</w:t>
            </w:r>
            <w:r>
              <w:rPr>
                <w:rFonts w:cs="Times New Roman" w:asciiTheme="minorEastAsia" w:hAnsiTheme="minorEastAsia"/>
                <w:sz w:val="15"/>
                <w:szCs w:val="15"/>
              </w:rPr>
              <w:t>4</w:t>
            </w: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>-server ~]#</w:t>
            </w:r>
            <w:r>
              <w:rPr>
                <w:rFonts w:hint="eastAsia" w:cs="Times New Roman" w:asciiTheme="minorEastAsia" w:hAnsiTheme="minorEastAsia" w:eastAsiaTheme="minorEastAsia"/>
                <w:sz w:val="15"/>
                <w:szCs w:val="15"/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>systemctl enable lvm2-lvmetad.service</w:t>
            </w:r>
          </w:p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>[root@2</w:t>
            </w:r>
            <w:r>
              <w:rPr>
                <w:rFonts w:cs="Times New Roman" w:asciiTheme="minorEastAsia" w:hAnsiTheme="minorEastAsia"/>
                <w:sz w:val="15"/>
                <w:szCs w:val="15"/>
              </w:rPr>
              <w:t>4</w:t>
            </w: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>-server ~]#</w:t>
            </w:r>
            <w:r>
              <w:rPr>
                <w:rFonts w:hint="eastAsia" w:cs="Times New Roman" w:asciiTheme="minorEastAsia" w:hAnsiTheme="minorEastAsia" w:eastAsiaTheme="minorEastAsia"/>
                <w:sz w:val="15"/>
                <w:szCs w:val="15"/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>systemctl start lvm2-lvmetad.service</w:t>
            </w:r>
          </w:p>
        </w:tc>
      </w:tr>
    </w:tbl>
    <w:p>
      <w:pPr>
        <w:pStyle w:val="277"/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eastAsia"/>
        </w:rPr>
      </w:pPr>
    </w:p>
    <w:p>
      <w:pPr>
        <w:numPr>
          <w:ilvl w:val="0"/>
          <w:numId w:val="52"/>
        </w:numPr>
        <w:tabs>
          <w:tab w:val="left" w:pos="420"/>
        </w:tabs>
        <w:ind w:left="420" w:leftChars="0" w:hanging="420" w:firstLineChars="0"/>
      </w:pPr>
      <w:bookmarkStart w:id="115" w:name="_Toc510606527"/>
      <w:r>
        <w:rPr>
          <w:rFonts w:hint="eastAsia"/>
        </w:rPr>
        <w:t>创建</w:t>
      </w:r>
      <w:r>
        <w:rPr>
          <w:rFonts w:hint="default"/>
        </w:rPr>
        <w:t>逻辑卷</w:t>
      </w:r>
      <w:r>
        <w:rPr>
          <w:rFonts w:hint="eastAsia"/>
        </w:rPr>
        <w:t>cinder-volumes</w:t>
      </w:r>
      <w:bookmarkEnd w:id="115"/>
    </w:p>
    <w:tbl>
      <w:tblPr>
        <w:tblStyle w:val="125"/>
        <w:tblW w:w="10462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2"/>
      </w:tblGrid>
      <w:tr>
        <w:tc>
          <w:tcPr>
            <w:tcW w:w="10462" w:type="dxa"/>
            <w:shd w:val="clear" w:color="auto" w:fill="D8D8D8" w:themeFill="background1" w:themeFillShade="D9"/>
          </w:tcPr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>[root@2</w:t>
            </w:r>
            <w:r>
              <w:rPr>
                <w:rFonts w:cs="Times New Roman" w:asciiTheme="minorEastAsia" w:hAnsiTheme="minorEastAsia"/>
                <w:sz w:val="15"/>
                <w:szCs w:val="15"/>
              </w:rPr>
              <w:t>4</w:t>
            </w: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>-server ~]#</w:t>
            </w:r>
            <w:r>
              <w:rPr>
                <w:rFonts w:hint="eastAsia" w:cs="Times New Roman" w:asciiTheme="minorEastAsia" w:hAnsiTheme="minorEastAsia" w:eastAsiaTheme="minorEastAsia"/>
                <w:sz w:val="15"/>
                <w:szCs w:val="15"/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>pvcreate  /dev/sd{d,e,f,g,h,i}</w:t>
            </w:r>
          </w:p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>[root@2</w:t>
            </w:r>
            <w:r>
              <w:rPr>
                <w:rFonts w:cs="Times New Roman" w:asciiTheme="minorEastAsia" w:hAnsiTheme="minorEastAsia"/>
                <w:sz w:val="15"/>
                <w:szCs w:val="15"/>
              </w:rPr>
              <w:t>4</w:t>
            </w: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>-server ~]#</w:t>
            </w:r>
            <w:r>
              <w:rPr>
                <w:rFonts w:hint="eastAsia" w:cs="Times New Roman" w:asciiTheme="minorEastAsia" w:hAnsiTheme="minorEastAsia" w:eastAsiaTheme="minorEastAsia"/>
                <w:sz w:val="15"/>
                <w:szCs w:val="15"/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>vgcreate cinder-volumes /dev/sd{d,e,f,g,</w:t>
            </w:r>
            <w:r>
              <w:rPr>
                <w:rFonts w:cs="Times New Roman" w:asciiTheme="minorEastAsia" w:hAnsiTheme="minorEastAsia"/>
                <w:sz w:val="15"/>
                <w:szCs w:val="15"/>
              </w:rPr>
              <w:t>h,</w:t>
            </w: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>i}</w:t>
            </w:r>
          </w:p>
        </w:tc>
      </w:tr>
    </w:tbl>
    <w:p>
      <w:pPr>
        <w:pStyle w:val="277"/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eastAsia"/>
        </w:rPr>
      </w:pPr>
    </w:p>
    <w:p>
      <w:pPr>
        <w:numPr>
          <w:ilvl w:val="0"/>
          <w:numId w:val="52"/>
        </w:numPr>
        <w:tabs>
          <w:tab w:val="left" w:pos="420"/>
        </w:tabs>
        <w:ind w:left="420" w:leftChars="0" w:hanging="420" w:firstLineChars="0"/>
      </w:pPr>
      <w:r>
        <w:t>安装cinder包</w:t>
      </w:r>
    </w:p>
    <w:tbl>
      <w:tblPr>
        <w:tblStyle w:val="125"/>
        <w:tblW w:w="10437" w:type="dxa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7"/>
      </w:tblGrid>
      <w:tr>
        <w:tc>
          <w:tcPr>
            <w:tcW w:w="10437" w:type="dxa"/>
            <w:shd w:val="clear" w:color="auto" w:fill="D8D8D8" w:themeFill="background1" w:themeFillShade="D9"/>
          </w:tcPr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[root@2</w:t>
            </w:r>
            <w:r>
              <w:rPr>
                <w:rFonts w:cs="Times New Roman" w:asciiTheme="minorEastAsia" w:hAnsiTheme="minorEastAsia"/>
                <w:sz w:val="16"/>
                <w:szCs w:val="16"/>
              </w:rPr>
              <w:t>4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-server ~]#</w:t>
            </w:r>
            <w:r>
              <w:rPr>
                <w:sz w:val="16"/>
                <w:szCs w:val="16"/>
              </w:rPr>
              <w:t>yum install openstack-cinder targetcli python-keystone</w:t>
            </w:r>
          </w:p>
        </w:tc>
      </w:tr>
    </w:tbl>
    <w:p>
      <w:pPr>
        <w:pStyle w:val="277"/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eastAsia"/>
        </w:rPr>
      </w:pPr>
    </w:p>
    <w:p>
      <w:pPr>
        <w:numPr>
          <w:ilvl w:val="0"/>
          <w:numId w:val="52"/>
        </w:numPr>
        <w:tabs>
          <w:tab w:val="left" w:pos="420"/>
        </w:tabs>
        <w:ind w:left="420" w:leftChars="0" w:hanging="420" w:firstLineChars="0"/>
      </w:pPr>
      <w:r>
        <w:rPr>
          <w:rFonts w:hint="eastAsia"/>
        </w:rPr>
        <w:t>创建cinder-volumes</w:t>
      </w:r>
      <w:r>
        <w:rPr>
          <w:rFonts w:hint="default"/>
        </w:rPr>
        <w:t>文件</w:t>
      </w:r>
    </w:p>
    <w:tbl>
      <w:tblPr>
        <w:tblStyle w:val="125"/>
        <w:tblW w:w="10437" w:type="dxa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7"/>
      </w:tblGrid>
      <w:tr>
        <w:tc>
          <w:tcPr>
            <w:tcW w:w="10437" w:type="dxa"/>
            <w:shd w:val="clear" w:color="auto" w:fill="D8D8D8" w:themeFill="background1" w:themeFillShade="D9"/>
          </w:tcPr>
          <w:p>
            <w:pPr>
              <w:pStyle w:val="277"/>
              <w:numPr>
                <w:ilvl w:val="0"/>
                <w:numId w:val="0"/>
              </w:numPr>
              <w:tabs>
                <w:tab w:val="clear" w:pos="170"/>
                <w:tab w:val="clear" w:pos="284"/>
                <w:tab w:val="clear" w:pos="360"/>
                <w:tab w:val="clear" w:pos="420"/>
                <w:tab w:val="clear" w:pos="425"/>
                <w:tab w:val="clear" w:pos="454"/>
                <w:tab w:val="clear" w:pos="780"/>
                <w:tab w:val="clear" w:pos="840"/>
                <w:tab w:val="clear" w:pos="1200"/>
                <w:tab w:val="clear" w:pos="1620"/>
                <w:tab w:val="clear" w:pos="1985"/>
                <w:tab w:val="clear" w:pos="2040"/>
                <w:tab w:val="clear" w:pos="2126"/>
                <w:tab w:val="clear" w:pos="2359"/>
                <w:tab w:val="clear" w:pos="2409"/>
              </w:tabs>
              <w:ind w:leftChars="0"/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>[root@2</w:t>
            </w:r>
            <w:r>
              <w:rPr>
                <w:rFonts w:cs="Times New Roman" w:asciiTheme="minorEastAsia" w:hAnsiTheme="minorEastAsia"/>
                <w:sz w:val="15"/>
                <w:szCs w:val="15"/>
              </w:rPr>
              <w:t>4</w:t>
            </w: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>-server ~]# touch /var/lib/cinder/cinder-volumes</w:t>
            </w:r>
            <w:r>
              <w:rPr>
                <w:rFonts w:cs="Times New Roman" w:asciiTheme="minorEastAsia" w:hAnsiTheme="minorEastAsia"/>
                <w:sz w:val="15"/>
                <w:szCs w:val="15"/>
              </w:rPr>
              <w:t xml:space="preserve"> &amp;&amp; chown cinder:cinder </w:t>
            </w: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>/var/lib/cinder/cinder-volumes</w:t>
            </w:r>
          </w:p>
        </w:tc>
      </w:tr>
    </w:tbl>
    <w:p>
      <w:pPr>
        <w:rPr>
          <w:sz w:val="18"/>
          <w:szCs w:val="20"/>
          <w:lang w:eastAsia="zh-CN"/>
        </w:rPr>
      </w:pPr>
      <w:r>
        <w:rPr>
          <w:sz w:val="18"/>
          <w:szCs w:val="20"/>
          <w:lang w:eastAsia="zh-CN"/>
        </w:rPr>
        <w:t>注：必须创建这个文件，否则在启动cinder服务时会失败。这看起来像是cinder服务的一个bug。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</w:pPr>
    </w:p>
    <w:p>
      <w:pPr>
        <w:numPr>
          <w:ilvl w:val="0"/>
          <w:numId w:val="52"/>
        </w:numPr>
        <w:tabs>
          <w:tab w:val="left" w:pos="420"/>
        </w:tabs>
        <w:ind w:left="420" w:leftChars="0" w:hanging="420" w:firstLineChars="0"/>
      </w:pPr>
      <w:r>
        <w:t>配置cinder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</w:pPr>
      <w:r>
        <w:t>为了简化配置，可直接从21-server拷贝：</w:t>
      </w:r>
    </w:p>
    <w:tbl>
      <w:tblPr>
        <w:tblStyle w:val="1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  <w:shd w:val="clear" w:color="auto" w:fill="D8D8D8" w:themeFill="background1" w:themeFillShade="D9"/>
          </w:tcPr>
          <w:p>
            <w:pPr>
              <w:rPr>
                <w:rFonts w:cs="Times New Roman" w:asciiTheme="minorEastAsia" w:hAnsiTheme="minorEastAsia"/>
                <w:sz w:val="15"/>
                <w:szCs w:val="15"/>
              </w:rPr>
            </w:pP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>[root@2</w:t>
            </w:r>
            <w:r>
              <w:rPr>
                <w:rFonts w:cs="Times New Roman" w:asciiTheme="minorEastAsia" w:hAnsiTheme="minorEastAsia"/>
                <w:sz w:val="15"/>
                <w:szCs w:val="15"/>
              </w:rPr>
              <w:t>4</w:t>
            </w: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 xml:space="preserve">-server ~]# scp </w:t>
            </w: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fldChar w:fldCharType="begin"/>
            </w: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instrText xml:space="preserve"> HYPERLINK "mailto:root@10.0.2.23:/etc/cinder/" </w:instrText>
            </w: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fldChar w:fldCharType="separate"/>
            </w: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>root@10.0.2.2</w:t>
            </w:r>
            <w:r>
              <w:rPr>
                <w:rFonts w:cs="Times New Roman" w:asciiTheme="minorEastAsia" w:hAnsiTheme="minorEastAsia"/>
                <w:sz w:val="15"/>
                <w:szCs w:val="15"/>
              </w:rPr>
              <w:t>1</w:t>
            </w: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>:/etc/cinder/</w:t>
            </w: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fldChar w:fldCharType="end"/>
            </w:r>
            <w:r>
              <w:rPr>
                <w:rFonts w:cs="Times New Roman" w:asciiTheme="minorEastAsia" w:hAnsiTheme="minorEastAsia"/>
                <w:sz w:val="15"/>
                <w:szCs w:val="15"/>
              </w:rPr>
              <w:t xml:space="preserve">cinder.conf  </w:t>
            </w: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>/etc/cinder</w:t>
            </w:r>
            <w:r>
              <w:rPr>
                <w:rFonts w:cs="Times New Roman" w:asciiTheme="minorEastAsia" w:hAnsiTheme="minorEastAsia"/>
                <w:sz w:val="15"/>
                <w:szCs w:val="15"/>
              </w:rPr>
              <w:t>/</w:t>
            </w:r>
          </w:p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sz w:val="15"/>
                <w:szCs w:val="15"/>
              </w:rPr>
              <w:t>[r</w:t>
            </w: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>oot@2</w:t>
            </w:r>
            <w:r>
              <w:rPr>
                <w:rFonts w:cs="Times New Roman" w:asciiTheme="minorEastAsia" w:hAnsiTheme="minorEastAsia"/>
                <w:sz w:val="15"/>
                <w:szCs w:val="15"/>
              </w:rPr>
              <w:t>4</w:t>
            </w: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 xml:space="preserve">-server ~]# </w:t>
            </w:r>
            <w:r>
              <w:rPr>
                <w:rFonts w:cs="Times New Roman" w:asciiTheme="minorEastAsia" w:hAnsiTheme="minorEastAsia"/>
                <w:sz w:val="15"/>
                <w:szCs w:val="15"/>
              </w:rPr>
              <w:t xml:space="preserve">vim </w:t>
            </w:r>
            <w:r>
              <w:rPr>
                <w:rFonts w:cs="Times New Roman" w:asciiTheme="minorEastAsia" w:hAnsiTheme="minorEastAsia" w:eastAsiaTheme="minorEastAsia"/>
                <w:sz w:val="15"/>
                <w:szCs w:val="15"/>
              </w:rPr>
              <w:t xml:space="preserve">/etc/cinder/cinder.conf </w:t>
            </w:r>
          </w:p>
          <w:p>
            <w:pPr>
              <w:rPr>
                <w:rFonts w:hint="default" w:cs="Times New Roman" w:asciiTheme="minorEastAsia" w:hAnsiTheme="minorEastAsia"/>
                <w:sz w:val="15"/>
                <w:szCs w:val="15"/>
              </w:rPr>
            </w:pPr>
            <w:r>
              <w:rPr>
                <w:rFonts w:hint="default" w:cs="Times New Roman" w:asciiTheme="minorEastAsia" w:hAnsiTheme="minorEastAsia"/>
                <w:sz w:val="15"/>
                <w:szCs w:val="15"/>
              </w:rPr>
              <w:t>5175 [lvm]</w:t>
            </w:r>
          </w:p>
          <w:p>
            <w:pPr>
              <w:rPr>
                <w:rFonts w:hint="default" w:cs="Times New Roman" w:asciiTheme="minorEastAsia" w:hAnsiTheme="minorEastAsia"/>
                <w:sz w:val="15"/>
                <w:szCs w:val="15"/>
              </w:rPr>
            </w:pPr>
            <w:r>
              <w:rPr>
                <w:rFonts w:hint="default" w:cs="Times New Roman" w:asciiTheme="minorEastAsia" w:hAnsiTheme="minorEastAsia"/>
                <w:sz w:val="15"/>
                <w:szCs w:val="15"/>
              </w:rPr>
              <w:t xml:space="preserve">5176 </w:t>
            </w:r>
            <w:r>
              <w:rPr>
                <w:rFonts w:hint="default" w:cs="Times New Roman" w:asciiTheme="minorEastAsia" w:hAnsiTheme="minorEastAsia"/>
                <w:color w:val="FF0000"/>
                <w:sz w:val="15"/>
                <w:szCs w:val="15"/>
              </w:rPr>
              <w:t>volume_backend_name=lvm</w:t>
            </w:r>
          </w:p>
          <w:p>
            <w:pPr>
              <w:rPr>
                <w:rFonts w:hint="default" w:cs="Times New Roman" w:asciiTheme="minorEastAsia" w:hAnsiTheme="minorEastAsia"/>
                <w:sz w:val="15"/>
                <w:szCs w:val="15"/>
              </w:rPr>
            </w:pPr>
            <w:r>
              <w:rPr>
                <w:rFonts w:hint="default" w:cs="Times New Roman" w:asciiTheme="minorEastAsia" w:hAnsiTheme="minorEastAsia"/>
                <w:sz w:val="15"/>
                <w:szCs w:val="15"/>
              </w:rPr>
              <w:t>5177 volume_driver = cinder.volume.drivers.lvm.LVMVolumeDriver</w:t>
            </w:r>
          </w:p>
          <w:p>
            <w:pPr>
              <w:rPr>
                <w:rFonts w:hint="default" w:cs="Times New Roman" w:asciiTheme="minorEastAsia" w:hAnsiTheme="minorEastAsia"/>
                <w:color w:val="FF0000"/>
                <w:sz w:val="15"/>
                <w:szCs w:val="15"/>
              </w:rPr>
            </w:pPr>
            <w:r>
              <w:rPr>
                <w:rFonts w:hint="default" w:cs="Times New Roman" w:asciiTheme="minorEastAsia" w:hAnsiTheme="minorEastAsia"/>
                <w:sz w:val="15"/>
                <w:szCs w:val="15"/>
              </w:rPr>
              <w:t xml:space="preserve">5178 </w:t>
            </w:r>
            <w:r>
              <w:rPr>
                <w:rFonts w:hint="default" w:cs="Times New Roman" w:asciiTheme="minorEastAsia" w:hAnsiTheme="minorEastAsia"/>
                <w:color w:val="FF0000"/>
                <w:sz w:val="15"/>
                <w:szCs w:val="15"/>
              </w:rPr>
              <w:t>iscsi_ip_address=10.0.2.21</w:t>
            </w:r>
          </w:p>
          <w:p>
            <w:pPr>
              <w:rPr>
                <w:rFonts w:hint="default" w:cs="Times New Roman" w:asciiTheme="minorEastAsia" w:hAnsiTheme="minorEastAsia"/>
                <w:sz w:val="15"/>
                <w:szCs w:val="15"/>
              </w:rPr>
            </w:pPr>
            <w:r>
              <w:rPr>
                <w:rFonts w:hint="default" w:cs="Times New Roman" w:asciiTheme="minorEastAsia" w:hAnsiTheme="minorEastAsia"/>
                <w:sz w:val="15"/>
                <w:szCs w:val="15"/>
              </w:rPr>
              <w:t>5179 volume_group = cinder-volumes</w:t>
            </w:r>
          </w:p>
          <w:p>
            <w:pPr>
              <w:rPr>
                <w:rFonts w:hint="default" w:cs="Times New Roman" w:asciiTheme="minorEastAsia" w:hAnsiTheme="minorEastAsia"/>
                <w:sz w:val="15"/>
                <w:szCs w:val="15"/>
              </w:rPr>
            </w:pPr>
            <w:r>
              <w:rPr>
                <w:rFonts w:hint="default" w:cs="Times New Roman" w:asciiTheme="minorEastAsia" w:hAnsiTheme="minorEastAsia"/>
                <w:sz w:val="15"/>
                <w:szCs w:val="15"/>
              </w:rPr>
              <w:t>5180 iscsi_protocol = iscsi</w:t>
            </w:r>
          </w:p>
          <w:p>
            <w:pPr>
              <w:rPr>
                <w:rFonts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default" w:cs="Times New Roman" w:asciiTheme="minorEastAsia" w:hAnsiTheme="minorEastAsia"/>
                <w:sz w:val="15"/>
                <w:szCs w:val="15"/>
              </w:rPr>
              <w:t>5181 iscsi_helper = lioadm</w:t>
            </w:r>
          </w:p>
        </w:tc>
      </w:tr>
    </w:tbl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</w:pPr>
    </w:p>
    <w:p>
      <w:pPr>
        <w:numPr>
          <w:ilvl w:val="0"/>
          <w:numId w:val="52"/>
        </w:numPr>
        <w:tabs>
          <w:tab w:val="left" w:pos="420"/>
        </w:tabs>
        <w:ind w:left="420" w:leftChars="0" w:hanging="420" w:firstLineChars="0"/>
      </w:pPr>
      <w:r>
        <w:t>启动cinder服务</w:t>
      </w:r>
    </w:p>
    <w:tbl>
      <w:tblPr>
        <w:tblStyle w:val="125"/>
        <w:tblW w:w="10437" w:type="dxa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7"/>
      </w:tblGrid>
      <w:tr>
        <w:tc>
          <w:tcPr>
            <w:tcW w:w="10437" w:type="dxa"/>
            <w:shd w:val="clear" w:color="auto" w:fill="D8D8D8" w:themeFill="background1" w:themeFillShade="D9"/>
          </w:tcPr>
          <w:p>
            <w:pPr>
              <w:pStyle w:val="36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[root@2</w:t>
            </w:r>
            <w:r>
              <w:rPr>
                <w:rFonts w:cs="Times New Roman" w:asciiTheme="minorEastAsia" w:hAnsiTheme="minorEastAsia"/>
                <w:sz w:val="16"/>
                <w:szCs w:val="16"/>
              </w:rPr>
              <w:t>4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-server ~]#</w:t>
            </w:r>
            <w:r>
              <w:rPr>
                <w:sz w:val="16"/>
                <w:szCs w:val="16"/>
              </w:rPr>
              <w:t xml:space="preserve"> systemctl enable openstack-cinder-volume.service </w:t>
            </w:r>
          </w:p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[root@2</w:t>
            </w:r>
            <w:r>
              <w:rPr>
                <w:rFonts w:cs="Times New Roman" w:asciiTheme="minorEastAsia" w:hAnsiTheme="minorEastAsia"/>
                <w:sz w:val="16"/>
                <w:szCs w:val="16"/>
              </w:rPr>
              <w:t>4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-server ~]#</w:t>
            </w:r>
            <w:r>
              <w:rPr>
                <w:sz w:val="16"/>
                <w:szCs w:val="16"/>
              </w:rPr>
              <w:t xml:space="preserve"> target.service#systemctl start openstack-cinder-volume.service target.service</w:t>
            </w:r>
          </w:p>
        </w:tc>
      </w:tr>
    </w:tbl>
    <w:p>
      <w:pPr>
        <w:rPr>
          <w:sz w:val="18"/>
          <w:szCs w:val="20"/>
          <w:lang w:eastAsia="zh-CN"/>
        </w:rPr>
      </w:pPr>
    </w:p>
    <w:p>
      <w:pPr>
        <w:pStyle w:val="3"/>
        <w:rPr>
          <w:lang w:eastAsia="zh-CN"/>
        </w:rPr>
      </w:pPr>
      <w:bookmarkStart w:id="116" w:name="_Toc646835556"/>
      <w:bookmarkStart w:id="117" w:name="_Toc1186122592"/>
      <w:r>
        <w:rPr>
          <w:lang w:eastAsia="zh-CN"/>
        </w:rPr>
        <w:t>系统验证</w:t>
      </w:r>
      <w:bookmarkEnd w:id="116"/>
      <w:bookmarkEnd w:id="117"/>
    </w:p>
    <w:p>
      <w:pPr/>
      <w:r>
        <w:rPr>
          <w:rFonts w:hint="default"/>
        </w:rPr>
        <w:t>在控制节点上，执行如下命令：</w:t>
      </w:r>
    </w:p>
    <w:tbl>
      <w:tblPr>
        <w:tblStyle w:val="125"/>
        <w:tblW w:w="10463" w:type="dxa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3"/>
      </w:tblGrid>
      <w:tr>
        <w:tc>
          <w:tcPr>
            <w:tcW w:w="10463" w:type="dxa"/>
            <w:shd w:val="clear" w:color="auto" w:fill="D8D8D8" w:themeFill="background1" w:themeFillShade="D9"/>
          </w:tcPr>
          <w:p>
            <w:pPr>
              <w:rPr>
                <w:rFonts w:hint="default"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default" w:cs="Times New Roman" w:asciiTheme="minorEastAsia" w:hAnsiTheme="minorEastAsia" w:eastAsiaTheme="minorEastAsia"/>
                <w:sz w:val="15"/>
                <w:szCs w:val="15"/>
              </w:rPr>
              <w:t>[root@21-server ~(keystone_admin)]#  openstack volume service list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default" w:cs="Times New Roman" w:asciiTheme="minorEastAsia" w:hAnsiTheme="minorEastAsia" w:eastAsiaTheme="minorEastAsia"/>
                <w:sz w:val="15"/>
                <w:szCs w:val="15"/>
              </w:rPr>
              <w:t>+------------------+---------------------------+------+---------+-------+----------------------------+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default" w:cs="Times New Roman" w:asciiTheme="minorEastAsia" w:hAnsiTheme="minorEastAsia" w:eastAsiaTheme="minorEastAsia"/>
                <w:sz w:val="15"/>
                <w:szCs w:val="15"/>
              </w:rPr>
              <w:t>| Binary           | Host                      | Zone | Status  | State | Updated At                 |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default" w:cs="Times New Roman" w:asciiTheme="minorEastAsia" w:hAnsiTheme="minorEastAsia" w:eastAsiaTheme="minorEastAsia"/>
                <w:sz w:val="15"/>
                <w:szCs w:val="15"/>
              </w:rPr>
              <w:t>+------------------+---------------------------+------+---------+-------+----------------------------+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default" w:cs="Times New Roman" w:asciiTheme="minorEastAsia" w:hAnsiTheme="minorEastAsia" w:eastAsiaTheme="minorEastAsia"/>
                <w:sz w:val="15"/>
                <w:szCs w:val="15"/>
              </w:rPr>
              <w:t>| cinder-scheduler | 21-server.localdomain     | nova | enabled | up    | 2018-04-12T08:25:36.000000 |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default" w:cs="Times New Roman" w:asciiTheme="minorEastAsia" w:hAnsiTheme="minorEastAsia" w:eastAsiaTheme="minorEastAsia"/>
                <w:sz w:val="15"/>
                <w:szCs w:val="15"/>
              </w:rPr>
              <w:t>| cinder-volume    | 21-server.localdomain@lvm | nova | enabled | up    | 2018-04-12T08:25:33.000000 |</w:t>
            </w:r>
          </w:p>
          <w:p>
            <w:pPr>
              <w:rPr>
                <w:rFonts w:hint="default" w:cs="Times New Roman" w:asciiTheme="minorEastAsia" w:hAnsiTheme="minorEastAsia" w:eastAsiaTheme="minorEastAsia"/>
                <w:color w:val="FF0000"/>
                <w:sz w:val="15"/>
                <w:szCs w:val="15"/>
              </w:rPr>
            </w:pPr>
            <w:r>
              <w:rPr>
                <w:rFonts w:hint="default" w:cs="Times New Roman" w:asciiTheme="minorEastAsia" w:hAnsiTheme="minorEastAsia" w:eastAsiaTheme="minorEastAsia"/>
                <w:color w:val="FF0000"/>
                <w:sz w:val="15"/>
                <w:szCs w:val="15"/>
              </w:rPr>
              <w:t>| cinder-volume    | 22-server.localdomain@lvm | nova | enabled | up    | 2018-04-12T08:25:37.000000 |</w:t>
            </w:r>
          </w:p>
          <w:p>
            <w:pPr>
              <w:rPr>
                <w:rFonts w:hint="default" w:cs="Times New Roman" w:asciiTheme="minorEastAsia" w:hAnsiTheme="minorEastAsia" w:eastAsiaTheme="minorEastAsia"/>
                <w:color w:val="FF0000"/>
                <w:sz w:val="15"/>
                <w:szCs w:val="15"/>
              </w:rPr>
            </w:pPr>
            <w:r>
              <w:rPr>
                <w:rFonts w:hint="default" w:cs="Times New Roman" w:asciiTheme="minorEastAsia" w:hAnsiTheme="minorEastAsia" w:eastAsiaTheme="minorEastAsia"/>
                <w:color w:val="FF0000"/>
                <w:sz w:val="15"/>
                <w:szCs w:val="15"/>
              </w:rPr>
              <w:t>| cinder-volume    | 24-server.localdomain@lvm | nova | enabled | up    | 2018-04-12T08:25:34.000000 |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default" w:cs="Times New Roman" w:asciiTheme="minorEastAsia" w:hAnsiTheme="minorEastAsia" w:eastAsiaTheme="minorEastAsia"/>
                <w:sz w:val="15"/>
                <w:szCs w:val="15"/>
              </w:rPr>
              <w:t>+------------------+---------------------------+------+---------+-------+----------------------------+</w:t>
            </w:r>
          </w:p>
          <w:p>
            <w:pPr>
              <w:rPr>
                <w:rFonts w:cs="Times New Roman" w:asciiTheme="minorEastAsia" w:hAnsiTheme="minorEastAsia" w:eastAsiaTheme="minorEastAsia"/>
                <w:color w:val="FF0000"/>
                <w:sz w:val="15"/>
                <w:szCs w:val="15"/>
              </w:rPr>
            </w:pPr>
            <w:r>
              <w:rPr>
                <w:rFonts w:hint="default" w:cs="Times New Roman" w:asciiTheme="minorEastAsia" w:hAnsiTheme="minorEastAsia" w:eastAsiaTheme="minorEastAsia"/>
                <w:sz w:val="15"/>
                <w:szCs w:val="15"/>
              </w:rPr>
              <w:t xml:space="preserve">[root@21-server ~(keystone_admin)]# </w:t>
            </w:r>
          </w:p>
        </w:tc>
      </w:tr>
    </w:tbl>
    <w:p>
      <w:pPr/>
    </w:p>
    <w:p>
      <w:pPr/>
      <w:r>
        <w:t>表明：22-server和24-server这两台机器现在已经作为存储节点了。</w:t>
      </w:r>
    </w:p>
    <w:p>
      <w:pPr/>
    </w:p>
    <w:p>
      <w:pPr/>
      <w:r>
        <w:t>参考：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"https://docs.openstack.org/cinder/queens/install/cinder-storage-install-rdo.html" </w:instrText>
      </w:r>
      <w:r>
        <w:rPr>
          <w:rFonts w:hint="default"/>
        </w:rPr>
        <w:fldChar w:fldCharType="separate"/>
      </w:r>
      <w:r>
        <w:rPr>
          <w:rStyle w:val="103"/>
          <w:rFonts w:hint="default"/>
        </w:rPr>
        <w:t>https://docs.openstack.org/cinder/queens/install/cinder-storage-install-rdo.html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rFonts w:hint="eastAsia"/>
        </w:rPr>
      </w:pPr>
      <w:bookmarkStart w:id="118" w:name="_Toc510606533"/>
      <w:bookmarkStart w:id="119" w:name="_Toc542101697"/>
      <w:bookmarkStart w:id="120" w:name="_Toc109383418"/>
      <w:r>
        <w:rPr>
          <w:rFonts w:hint="eastAsia"/>
        </w:rPr>
        <w:t>常用命令行</w:t>
      </w:r>
      <w:bookmarkEnd w:id="118"/>
      <w:bookmarkEnd w:id="119"/>
      <w:bookmarkEnd w:id="120"/>
    </w:p>
    <w:p>
      <w:pPr>
        <w:numPr>
          <w:ilvl w:val="0"/>
          <w:numId w:val="53"/>
        </w:numPr>
        <w:tabs>
          <w:tab w:val="left" w:pos="420"/>
        </w:tabs>
        <w:ind w:left="420" w:leftChars="0" w:hanging="420" w:firstLineChars="0"/>
        <w:rPr>
          <w:lang w:eastAsia="zh-CN"/>
        </w:rPr>
      </w:pPr>
      <w:bookmarkStart w:id="121" w:name="_Toc510606535"/>
      <w:r>
        <w:rPr>
          <w:rFonts w:hint="eastAsia"/>
          <w:lang w:eastAsia="zh-CN"/>
        </w:rPr>
        <w:t>nova服务</w:t>
      </w:r>
      <w:bookmarkEnd w:id="121"/>
    </w:p>
    <w:tbl>
      <w:tblPr>
        <w:tblStyle w:val="125"/>
        <w:tblW w:w="10450" w:type="dxa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6425"/>
        <w:gridCol w:w="3338"/>
      </w:tblGrid>
      <w:tr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  <w:rPr>
                <w:rFonts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序号</w:t>
            </w:r>
          </w:p>
        </w:tc>
        <w:tc>
          <w:tcPr>
            <w:tcW w:w="6425" w:type="dxa"/>
            <w:shd w:val="clear" w:color="auto" w:fill="BEBEBE" w:themeFill="background1" w:themeFillShade="BF"/>
          </w:tcPr>
          <w:p>
            <w:pPr>
              <w:jc w:val="center"/>
              <w:rPr>
                <w:rFonts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命令</w:t>
            </w:r>
          </w:p>
        </w:tc>
        <w:tc>
          <w:tcPr>
            <w:tcW w:w="3338" w:type="dxa"/>
            <w:shd w:val="clear" w:color="auto" w:fill="BEBEBE" w:themeFill="background1" w:themeFillShade="BF"/>
          </w:tcPr>
          <w:p>
            <w:pPr>
              <w:jc w:val="center"/>
              <w:rPr>
                <w:rFonts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说明</w:t>
            </w:r>
          </w:p>
        </w:tc>
      </w:tr>
      <w:tr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  <w:rPr>
                <w:rFonts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6425" w:type="dxa"/>
          </w:tcPr>
          <w:p>
            <w:pPr>
              <w:rPr>
                <w:rFonts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nova list</w:t>
            </w:r>
          </w:p>
        </w:tc>
        <w:tc>
          <w:tcPr>
            <w:tcW w:w="3338" w:type="dxa"/>
          </w:tcPr>
          <w:p>
            <w:pPr>
              <w:rPr>
                <w:rFonts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查看当前有哪些VM</w:t>
            </w:r>
          </w:p>
        </w:tc>
      </w:tr>
      <w:tr>
        <w:trPr>
          <w:trHeight w:val="90" w:hRule="atLeast"/>
        </w:trPr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  <w:rPr>
                <w:rFonts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2</w:t>
            </w:r>
          </w:p>
        </w:tc>
        <w:tc>
          <w:tcPr>
            <w:tcW w:w="6425" w:type="dxa"/>
          </w:tcPr>
          <w:p>
            <w:pPr>
              <w:rPr>
                <w:rFonts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nova show $id</w:t>
            </w:r>
          </w:p>
        </w:tc>
        <w:tc>
          <w:tcPr>
            <w:tcW w:w="3338" w:type="dxa"/>
          </w:tcPr>
          <w:p>
            <w:pPr>
              <w:rPr>
                <w:rFonts w:cs="Times New Roman" w:asciiTheme="minorEastAsia" w:hAnsiTheme="minorEastAsia"/>
                <w:sz w:val="16"/>
                <w:szCs w:val="16"/>
              </w:rPr>
            </w:pPr>
            <w:r>
              <w:rPr>
                <w:rFonts w:hint="eastAsia" w:cs="Times New Roman" w:asciiTheme="minorEastAsia" w:hAnsiTheme="minorEastAsia"/>
                <w:sz w:val="16"/>
                <w:szCs w:val="16"/>
              </w:rPr>
              <w:t>查看特定VM的详细信息</w:t>
            </w:r>
          </w:p>
        </w:tc>
      </w:tr>
      <w:tr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  <w:rPr>
                <w:rFonts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3</w:t>
            </w:r>
          </w:p>
        </w:tc>
        <w:tc>
          <w:tcPr>
            <w:tcW w:w="6425" w:type="dxa"/>
          </w:tcPr>
          <w:p>
            <w:pPr>
              <w:rPr>
                <w:rFonts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nova service-list</w:t>
            </w:r>
          </w:p>
        </w:tc>
        <w:tc>
          <w:tcPr>
            <w:tcW w:w="3338" w:type="dxa"/>
          </w:tcPr>
          <w:p>
            <w:pPr>
              <w:rPr>
                <w:rFonts w:hint="eastAsia" w:cs="Times New Roman" w:asciiTheme="minorEastAsia" w:hAnsi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>查看nova service</w:t>
            </w:r>
          </w:p>
        </w:tc>
      </w:tr>
      <w:tr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  <w:rPr>
                <w:rFonts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4</w:t>
            </w:r>
          </w:p>
        </w:tc>
        <w:tc>
          <w:tcPr>
            <w:tcW w:w="6425" w:type="dxa"/>
          </w:tcPr>
          <w:p>
            <w:pPr>
              <w:rPr>
                <w:rFonts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 xml:space="preserve">nova hypervisor-list </w:t>
            </w:r>
          </w:p>
        </w:tc>
        <w:tc>
          <w:tcPr>
            <w:tcW w:w="3338" w:type="dxa"/>
          </w:tcPr>
          <w:p>
            <w:pPr>
              <w:rPr>
                <w:rFonts w:hint="eastAsia" w:cs="Times New Roman" w:asciiTheme="minorEastAsia" w:hAnsi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>查看hypervisor list</w:t>
            </w:r>
          </w:p>
        </w:tc>
      </w:tr>
      <w:tr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  <w:rPr>
                <w:rFonts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5</w:t>
            </w:r>
          </w:p>
        </w:tc>
        <w:tc>
          <w:tcPr>
            <w:tcW w:w="6425" w:type="dxa"/>
          </w:tcPr>
          <w:p>
            <w:pPr>
              <w:rPr>
                <w:rFonts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nova hypervisor-stats</w:t>
            </w:r>
          </w:p>
        </w:tc>
        <w:tc>
          <w:tcPr>
            <w:tcW w:w="3338" w:type="dxa"/>
          </w:tcPr>
          <w:p>
            <w:pPr>
              <w:rPr>
                <w:rFonts w:hint="eastAsia" w:cs="Times New Roman" w:asciiTheme="minorEastAsia" w:hAnsi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>查看所有hypervisor整体资源属性</w:t>
            </w:r>
          </w:p>
        </w:tc>
      </w:tr>
      <w:tr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  <w:rPr>
                <w:rFonts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6</w:t>
            </w:r>
          </w:p>
        </w:tc>
        <w:tc>
          <w:tcPr>
            <w:tcW w:w="6425" w:type="dxa"/>
          </w:tcPr>
          <w:p>
            <w:pPr>
              <w:rPr>
                <w:rFonts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nova hypervisor-show $id</w:t>
            </w:r>
          </w:p>
        </w:tc>
        <w:tc>
          <w:tcPr>
            <w:tcW w:w="3338" w:type="dxa"/>
          </w:tcPr>
          <w:p>
            <w:pPr>
              <w:rPr>
                <w:rFonts w:hint="eastAsia" w:cs="Times New Roman" w:asciiTheme="minorEastAsia" w:hAnsi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>查看单个hypervisor的详细属性</w:t>
            </w:r>
          </w:p>
        </w:tc>
      </w:tr>
      <w:tr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  <w:rPr>
                <w:rFonts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7</w:t>
            </w:r>
          </w:p>
        </w:tc>
        <w:tc>
          <w:tcPr>
            <w:tcW w:w="6425" w:type="dxa"/>
          </w:tcPr>
          <w:p>
            <w:pPr>
              <w:rPr>
                <w:rFonts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nova hypervisor-servers $hostname</w:t>
            </w:r>
          </w:p>
        </w:tc>
        <w:tc>
          <w:tcPr>
            <w:tcW w:w="3338" w:type="dxa"/>
          </w:tcPr>
          <w:p>
            <w:pPr>
              <w:rPr>
                <w:rFonts w:hint="eastAsia" w:cs="Times New Roman" w:asciiTheme="minorEastAsia" w:hAnsiTheme="minorEastAsia"/>
                <w:sz w:val="16"/>
                <w:szCs w:val="16"/>
              </w:rPr>
            </w:pPr>
            <w:r>
              <w:rPr>
                <w:rFonts w:hint="eastAsia" w:cs="Times New Roman" w:asciiTheme="minorEastAsia" w:hAnsiTheme="minorEastAsia"/>
                <w:sz w:val="16"/>
                <w:szCs w:val="16"/>
              </w:rPr>
              <w:t>查看特定的Host上有哪些VM</w:t>
            </w:r>
          </w:p>
        </w:tc>
      </w:tr>
      <w:tr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  <w:rPr>
                <w:rFonts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8</w:t>
            </w:r>
          </w:p>
        </w:tc>
        <w:tc>
          <w:tcPr>
            <w:tcW w:w="6425" w:type="dxa"/>
          </w:tcPr>
          <w:p>
            <w:pPr>
              <w:rPr>
                <w:rFonts w:cs="Times New Roman" w:asciiTheme="minorEastAsia" w:hAnsiTheme="minorEastAsia"/>
                <w:sz w:val="16"/>
                <w:szCs w:val="16"/>
              </w:rPr>
            </w:pPr>
            <w:r>
              <w:rPr>
                <w:rFonts w:hint="eastAsia" w:cs="Times New Roman" w:asciiTheme="minorEastAsia" w:hAnsiTheme="minorEastAsia"/>
                <w:sz w:val="16"/>
                <w:szCs w:val="16"/>
              </w:rPr>
              <w:t>nova  volume-attachments</w:t>
            </w: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 xml:space="preserve">  $instance_id</w:t>
            </w:r>
          </w:p>
        </w:tc>
        <w:tc>
          <w:tcPr>
            <w:tcW w:w="3338" w:type="dxa"/>
          </w:tcPr>
          <w:p>
            <w:pPr>
              <w:rPr>
                <w:rFonts w:hint="eastAsia" w:cs="Times New Roman" w:asciiTheme="minorEastAsia" w:hAnsiTheme="minorEastAsia"/>
                <w:sz w:val="16"/>
                <w:szCs w:val="16"/>
              </w:rPr>
            </w:pPr>
            <w:r>
              <w:rPr>
                <w:rFonts w:hint="eastAsia" w:cs="Times New Roman" w:asciiTheme="minorEastAsia" w:hAnsiTheme="minorEastAsia"/>
                <w:sz w:val="16"/>
                <w:szCs w:val="16"/>
              </w:rPr>
              <w:t>查看该instance_ID下有哪些Volume</w:t>
            </w:r>
          </w:p>
        </w:tc>
      </w:tr>
      <w:tr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  <w:rPr>
                <w:rFonts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9</w:t>
            </w:r>
          </w:p>
        </w:tc>
        <w:tc>
          <w:tcPr>
            <w:tcW w:w="6425" w:type="dxa"/>
          </w:tcPr>
          <w:p>
            <w:pPr>
              <w:rPr>
                <w:rFonts w:hint="eastAsia"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openstack flavor create  --ram 4096 --disk 20 --vcpus 4  skydata-small</w:t>
            </w:r>
          </w:p>
        </w:tc>
        <w:tc>
          <w:tcPr>
            <w:tcW w:w="3338" w:type="dxa"/>
          </w:tcPr>
          <w:p>
            <w:pPr>
              <w:rPr>
                <w:rFonts w:hint="eastAsia" w:cs="Times New Roman" w:asciiTheme="minorEastAsia" w:hAnsi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>创建一个flavor</w:t>
            </w:r>
          </w:p>
        </w:tc>
      </w:tr>
      <w:tr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  <w:rPr>
                <w:rFonts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6425" w:type="dxa"/>
          </w:tcPr>
          <w:p>
            <w:pPr>
              <w:rPr>
                <w:rFonts w:hint="default"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 xml:space="preserve">openstack flavor set --property "pci_passthrough:alias"="a1:1"  </w:t>
            </w:r>
            <w:r>
              <w:rPr>
                <w:rFonts w:hint="eastAsia" w:cs="Times New Roman" w:asciiTheme="minorEastAsia" w:hAnsiTheme="minorEastAsia"/>
                <w:sz w:val="16"/>
                <w:szCs w:val="16"/>
              </w:rPr>
              <w:t>$flavor_id</w:t>
            </w:r>
          </w:p>
        </w:tc>
        <w:tc>
          <w:tcPr>
            <w:tcW w:w="3338" w:type="dxa"/>
          </w:tcPr>
          <w:p>
            <w:pPr>
              <w:rPr>
                <w:rFonts w:hint="eastAsia" w:cs="Times New Roman" w:asciiTheme="minorEastAsia" w:hAnsi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>对一个flavor增加属性</w:t>
            </w:r>
          </w:p>
        </w:tc>
      </w:tr>
      <w:tr>
        <w:tc>
          <w:tcPr>
            <w:tcW w:w="687" w:type="dxa"/>
            <w:shd w:val="clear" w:color="auto" w:fill="BEBEBE" w:themeFill="background1" w:themeFillShade="BF"/>
          </w:tcPr>
          <w:p>
            <w:pPr>
              <w:jc w:val="center"/>
              <w:rPr>
                <w:rFonts w:cs="Times New Roman" w:asciiTheme="minorEastAsia" w:hAnsi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11</w:t>
            </w:r>
          </w:p>
        </w:tc>
        <w:tc>
          <w:tcPr>
            <w:tcW w:w="6425" w:type="dxa"/>
          </w:tcPr>
          <w:p>
            <w:pPr>
              <w:rPr>
                <w:rFonts w:cs="Times New Roman" w:asciiTheme="minorEastAsia" w:hAnsi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>openstack host show $hostname</w:t>
            </w:r>
          </w:p>
        </w:tc>
        <w:tc>
          <w:tcPr>
            <w:tcW w:w="3338" w:type="dxa"/>
          </w:tcPr>
          <w:p>
            <w:pPr>
              <w:rPr>
                <w:rFonts w:hint="default" w:cs="Times New Roman" w:asciiTheme="minorEastAsia" w:hAnsi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/>
                <w:sz w:val="16"/>
                <w:szCs w:val="16"/>
              </w:rPr>
              <w:t>查看单个hypervisor的资源使用情况</w:t>
            </w:r>
          </w:p>
        </w:tc>
      </w:tr>
    </w:tbl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lang w:eastAsia="zh-CN"/>
        </w:rPr>
      </w:pPr>
      <w:bookmarkStart w:id="122" w:name="_Toc510606536"/>
    </w:p>
    <w:p>
      <w:pPr>
        <w:numPr>
          <w:ilvl w:val="0"/>
          <w:numId w:val="53"/>
        </w:numPr>
        <w:tabs>
          <w:tab w:val="left" w:pos="420"/>
        </w:tabs>
        <w:ind w:left="420" w:leftChars="0" w:hanging="420" w:firstLineChars="0"/>
        <w:rPr>
          <w:lang w:eastAsia="zh-CN"/>
        </w:rPr>
      </w:pPr>
      <w:r>
        <w:rPr>
          <w:rFonts w:hint="eastAsia"/>
          <w:lang w:eastAsia="zh-CN"/>
        </w:rPr>
        <w:t>cinder服务相关</w:t>
      </w:r>
    </w:p>
    <w:tbl>
      <w:tblPr>
        <w:tblStyle w:val="125"/>
        <w:tblW w:w="10425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7"/>
        <w:gridCol w:w="6550"/>
        <w:gridCol w:w="3288"/>
      </w:tblGrid>
      <w:tr>
        <w:tc>
          <w:tcPr>
            <w:tcW w:w="587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>序号</w:t>
            </w:r>
          </w:p>
        </w:tc>
        <w:tc>
          <w:tcPr>
            <w:tcW w:w="6550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>命令</w:t>
            </w:r>
          </w:p>
        </w:tc>
        <w:tc>
          <w:tcPr>
            <w:tcW w:w="3288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>说明</w:t>
            </w:r>
          </w:p>
        </w:tc>
      </w:tr>
      <w:tr>
        <w:tc>
          <w:tcPr>
            <w:tcW w:w="587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>1</w:t>
            </w:r>
          </w:p>
        </w:tc>
        <w:tc>
          <w:tcPr>
            <w:tcW w:w="6550" w:type="dxa"/>
          </w:tcPr>
          <w:p>
            <w:pP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openstack volume service list / cinder service-list</w:t>
            </w:r>
          </w:p>
        </w:tc>
        <w:tc>
          <w:tcPr>
            <w:tcW w:w="3288" w:type="dxa"/>
          </w:tcPr>
          <w:p>
            <w:pP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>列举当前的volume</w:t>
            </w: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 xml:space="preserve"> service</w:t>
            </w:r>
          </w:p>
        </w:tc>
      </w:tr>
      <w:tr>
        <w:tc>
          <w:tcPr>
            <w:tcW w:w="587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>2</w:t>
            </w:r>
          </w:p>
        </w:tc>
        <w:tc>
          <w:tcPr>
            <w:tcW w:w="6550" w:type="dxa"/>
          </w:tcPr>
          <w:p>
            <w:pP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>openstack volume list / cinder list</w:t>
            </w:r>
          </w:p>
        </w:tc>
        <w:tc>
          <w:tcPr>
            <w:tcW w:w="3288" w:type="dxa"/>
          </w:tcPr>
          <w:p>
            <w:pP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>列举当前的volume</w:t>
            </w:r>
          </w:p>
        </w:tc>
      </w:tr>
      <w:tr>
        <w:tc>
          <w:tcPr>
            <w:tcW w:w="587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>3</w:t>
            </w:r>
          </w:p>
        </w:tc>
        <w:tc>
          <w:tcPr>
            <w:tcW w:w="6550" w:type="dxa"/>
          </w:tcPr>
          <w:p>
            <w:pP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>openstack volume show $volume_id</w:t>
            </w: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 xml:space="preserve"> / cinder show $volume_id</w:t>
            </w:r>
          </w:p>
        </w:tc>
        <w:tc>
          <w:tcPr>
            <w:tcW w:w="3288" w:type="dxa"/>
          </w:tcPr>
          <w:p>
            <w:pP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>查看volume的相关信息</w:t>
            </w:r>
          </w:p>
        </w:tc>
      </w:tr>
      <w:tr>
        <w:tc>
          <w:tcPr>
            <w:tcW w:w="587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>4</w:t>
            </w:r>
          </w:p>
        </w:tc>
        <w:tc>
          <w:tcPr>
            <w:tcW w:w="6550" w:type="dxa"/>
          </w:tcPr>
          <w:p>
            <w:pP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openstack volume create –size 30 </w:t>
            </w: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yilong_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>volume</w:t>
            </w: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_30GB</w:t>
            </w:r>
          </w:p>
        </w:tc>
        <w:tc>
          <w:tcPr>
            <w:tcW w:w="3288" w:type="dxa"/>
          </w:tcPr>
          <w:p>
            <w:pP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>创建一个30G</w:t>
            </w: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B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>的volume</w:t>
            </w:r>
          </w:p>
        </w:tc>
      </w:tr>
      <w:tr>
        <w:tc>
          <w:tcPr>
            <w:tcW w:w="587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>5</w:t>
            </w:r>
          </w:p>
        </w:tc>
        <w:tc>
          <w:tcPr>
            <w:tcW w:w="6550" w:type="dxa"/>
          </w:tcPr>
          <w:p>
            <w:pP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>cinder force-delete  $volume_id</w:t>
            </w:r>
          </w:p>
        </w:tc>
        <w:tc>
          <w:tcPr>
            <w:tcW w:w="3288" w:type="dxa"/>
          </w:tcPr>
          <w:p>
            <w:pP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>强制删除volume</w:t>
            </w:r>
          </w:p>
        </w:tc>
      </w:tr>
    </w:tbl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eastAsia"/>
        </w:rPr>
      </w:pPr>
    </w:p>
    <w:p>
      <w:pPr>
        <w:numPr>
          <w:ilvl w:val="0"/>
          <w:numId w:val="53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default"/>
        </w:rPr>
        <w:t>glance服务</w:t>
      </w:r>
    </w:p>
    <w:tbl>
      <w:tblPr>
        <w:tblStyle w:val="125"/>
        <w:tblW w:w="10438" w:type="dxa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6563"/>
        <w:gridCol w:w="3275"/>
      </w:tblGrid>
      <w:tr>
        <w:tc>
          <w:tcPr>
            <w:tcW w:w="600" w:type="dxa"/>
            <w:shd w:val="clear" w:color="auto" w:fill="BEBEBE" w:themeFill="background1" w:themeFillShade="BF"/>
          </w:tcPr>
          <w:p>
            <w:pPr>
              <w:jc w:val="center"/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序号</w:t>
            </w:r>
          </w:p>
        </w:tc>
        <w:tc>
          <w:tcPr>
            <w:tcW w:w="6563" w:type="dxa"/>
            <w:shd w:val="clear" w:color="auto" w:fill="BEBEBE" w:themeFill="background1" w:themeFillShade="BF"/>
          </w:tcPr>
          <w:p>
            <w:pPr>
              <w:jc w:val="center"/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命令</w:t>
            </w:r>
          </w:p>
        </w:tc>
        <w:tc>
          <w:tcPr>
            <w:tcW w:w="3275" w:type="dxa"/>
            <w:shd w:val="clear" w:color="auto" w:fill="BEBEBE" w:themeFill="background1" w:themeFillShade="BF"/>
          </w:tcPr>
          <w:p>
            <w:pPr>
              <w:jc w:val="center"/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说明</w:t>
            </w:r>
          </w:p>
        </w:tc>
      </w:tr>
      <w:tr>
        <w:tc>
          <w:tcPr>
            <w:tcW w:w="600" w:type="dxa"/>
            <w:shd w:val="clear" w:color="auto" w:fill="BEBEBE" w:themeFill="background1" w:themeFillShade="BF"/>
          </w:tcPr>
          <w:p>
            <w:pPr>
              <w:jc w:val="center"/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1</w:t>
            </w:r>
          </w:p>
        </w:tc>
        <w:tc>
          <w:tcPr>
            <w:tcW w:w="6563" w:type="dxa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openstack image list</w:t>
            </w:r>
          </w:p>
        </w:tc>
        <w:tc>
          <w:tcPr>
            <w:tcW w:w="3275" w:type="dxa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>查看当前有哪些image</w:t>
            </w:r>
          </w:p>
        </w:tc>
      </w:tr>
      <w:tr>
        <w:tc>
          <w:tcPr>
            <w:tcW w:w="600" w:type="dxa"/>
            <w:shd w:val="clear" w:color="auto" w:fill="BEBEBE" w:themeFill="background1" w:themeFillShade="BF"/>
          </w:tcPr>
          <w:p>
            <w:pPr>
              <w:jc w:val="center"/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2</w:t>
            </w:r>
          </w:p>
        </w:tc>
        <w:tc>
          <w:tcPr>
            <w:tcW w:w="6563" w:type="dxa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openstack image show $image_id</w:t>
            </w:r>
          </w:p>
        </w:tc>
        <w:tc>
          <w:tcPr>
            <w:tcW w:w="3275" w:type="dxa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>查看某个image 的详细信息</w:t>
            </w:r>
          </w:p>
        </w:tc>
      </w:tr>
      <w:tr>
        <w:tc>
          <w:tcPr>
            <w:tcW w:w="600" w:type="dxa"/>
            <w:shd w:val="clear" w:color="auto" w:fill="BEBEBE" w:themeFill="background1" w:themeFillShade="BF"/>
          </w:tcPr>
          <w:p>
            <w:pPr>
              <w:jc w:val="center"/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3</w:t>
            </w:r>
          </w:p>
        </w:tc>
        <w:tc>
          <w:tcPr>
            <w:tcW w:w="6563" w:type="dxa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openstack image create --public --unprotected --disk-format qcow2</w:t>
            </w:r>
            <w:r>
              <w:rPr>
                <w:rFonts w:cs="Times New Roman"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--file CentOS-7-x86_64-GenericCloud-1708.qcow2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 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centos_image</w:t>
            </w:r>
          </w:p>
        </w:tc>
        <w:tc>
          <w:tcPr>
            <w:tcW w:w="3275" w:type="dxa"/>
          </w:tcPr>
          <w:p>
            <w:pP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>上传一个新的image</w:t>
            </w:r>
          </w:p>
          <w:p>
            <w:pP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>名称为</w:t>
            </w: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centos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>_image</w:t>
            </w:r>
          </w:p>
        </w:tc>
      </w:tr>
      <w:tr>
        <w:tc>
          <w:tcPr>
            <w:tcW w:w="600" w:type="dxa"/>
            <w:shd w:val="clear" w:color="auto" w:fill="BEBEBE" w:themeFill="background1" w:themeFillShade="BF"/>
          </w:tcPr>
          <w:p>
            <w:pPr>
              <w:jc w:val="center"/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4</w:t>
            </w:r>
          </w:p>
        </w:tc>
        <w:tc>
          <w:tcPr>
            <w:tcW w:w="6563" w:type="dxa"/>
          </w:tcPr>
          <w:p>
            <w:pPr>
              <w:rPr>
                <w:rFonts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sz w:val="16"/>
                <w:szCs w:val="16"/>
              </w:rPr>
              <w:t>g</w:t>
            </w:r>
            <w:r>
              <w:rPr>
                <w:rFonts w:cs="Times New Roman" w:asciiTheme="minorEastAsia" w:hAnsiTheme="minorEastAsia" w:eastAsiaTheme="minorEastAsia"/>
                <w:sz w:val="16"/>
                <w:szCs w:val="16"/>
              </w:rPr>
              <w:t>lance  image-download  --file ./local_image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 xml:space="preserve">  $image_id</w:t>
            </w:r>
          </w:p>
        </w:tc>
        <w:tc>
          <w:tcPr>
            <w:tcW w:w="3275" w:type="dxa"/>
          </w:tcPr>
          <w:p>
            <w:pP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</w:pP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>下载</w:t>
            </w:r>
            <w:r>
              <w:rPr>
                <w:rFonts w:hint="default" w:cs="Times New Roman" w:asciiTheme="minorEastAsia" w:hAnsiTheme="minorEastAsia" w:eastAsiaTheme="minorEastAsia"/>
                <w:sz w:val="16"/>
                <w:szCs w:val="16"/>
              </w:rPr>
              <w:t>image</w:t>
            </w:r>
            <w:r>
              <w:rPr>
                <w:rFonts w:hint="eastAsia" w:cs="Times New Roman" w:asciiTheme="minorEastAsia" w:hAnsiTheme="minorEastAsia" w:eastAsiaTheme="minorEastAsia"/>
                <w:sz w:val="16"/>
                <w:szCs w:val="16"/>
              </w:rPr>
              <w:t>到本地以文件的形式保存</w:t>
            </w:r>
          </w:p>
        </w:tc>
      </w:tr>
      <w:bookmarkEnd w:id="122"/>
    </w:tbl>
    <w:p>
      <w:pPr>
        <w:pStyle w:val="2"/>
      </w:pPr>
      <w:bookmarkStart w:id="123" w:name="_Toc883126452"/>
      <w:bookmarkStart w:id="124" w:name="_Toc1206878320"/>
      <w:bookmarkStart w:id="125" w:name="_Toc510606537"/>
      <w:r>
        <w:rPr>
          <w:rFonts w:hint="eastAsia"/>
        </w:rPr>
        <w:t>FAQ</w:t>
      </w:r>
      <w:bookmarkEnd w:id="123"/>
      <w:bookmarkEnd w:id="124"/>
      <w:bookmarkEnd w:id="125"/>
    </w:p>
    <w:p>
      <w:pPr>
        <w:numPr>
          <w:ilvl w:val="0"/>
          <w:numId w:val="54"/>
        </w:numPr>
        <w:tabs>
          <w:tab w:val="left" w:pos="420"/>
        </w:tabs>
        <w:ind w:left="420" w:leftChars="0" w:hanging="420" w:firstLineChars="0"/>
      </w:pPr>
      <w:r>
        <w:rPr>
          <w:rFonts w:hint="default"/>
        </w:rPr>
        <w:t>1Q</w:t>
      </w:r>
      <w:r>
        <w:rPr>
          <w:rFonts w:hint="eastAsia"/>
        </w:rPr>
        <w:t>：GPU可以被多个Instance用吗？GPU目前可以支持虚拟化吗？</w:t>
      </w:r>
    </w:p>
    <w:p>
      <w:pPr>
        <w:numPr>
          <w:ilvl w:val="0"/>
          <w:numId w:val="54"/>
        </w:numPr>
        <w:tabs>
          <w:tab w:val="left" w:pos="420"/>
        </w:tabs>
        <w:ind w:left="420" w:leftChars="0" w:hanging="420" w:firstLineChars="0"/>
        <w:rPr>
          <w:rFonts w:asciiTheme="minorEastAsia" w:hAnsiTheme="minorEastAsia"/>
        </w:rPr>
      </w:pPr>
      <w:r>
        <w:rPr>
          <w:rFonts w:hint="default" w:asciiTheme="minorEastAsia" w:hAnsiTheme="minorEastAsia"/>
        </w:rPr>
        <w:t xml:space="preserve">1A:  </w:t>
      </w:r>
      <w:r>
        <w:rPr>
          <w:rFonts w:hint="eastAsia" w:asciiTheme="minorEastAsia" w:hAnsiTheme="minorEastAsia"/>
        </w:rPr>
        <w:t>GPU资源仅仅只能被一个Instance使用</w:t>
      </w:r>
      <w:r>
        <w:rPr>
          <w:rFonts w:hint="default" w:asciiTheme="minorEastAsia" w:hAnsiTheme="minorEastAsia"/>
        </w:rPr>
        <w:t>，不能共享。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eastAsia" w:asciiTheme="minorEastAsia" w:hAnsiTheme="minorEastAsia"/>
        </w:rPr>
      </w:pPr>
      <w:r>
        <w:rPr>
          <w:rFonts w:hint="default" w:asciiTheme="minorEastAsia" w:hAnsiTheme="minorEastAsia"/>
        </w:rPr>
        <w:t xml:space="preserve">         </w:t>
      </w:r>
      <w:r>
        <w:rPr>
          <w:rFonts w:hint="eastAsia" w:asciiTheme="minorEastAsia" w:hAnsiTheme="minorEastAsia"/>
        </w:rPr>
        <w:t>如果其</w:t>
      </w:r>
      <w:r>
        <w:rPr>
          <w:rFonts w:hint="default" w:asciiTheme="minorEastAsia" w:hAnsiTheme="minorEastAsia"/>
        </w:rPr>
        <w:t>它Instance</w:t>
      </w:r>
      <w:r>
        <w:rPr>
          <w:rFonts w:hint="eastAsia" w:asciiTheme="minorEastAsia" w:hAnsiTheme="minorEastAsia"/>
        </w:rPr>
        <w:t>想用GPU资源，之前的</w:t>
      </w:r>
      <w:r>
        <w:rPr>
          <w:rFonts w:hint="default" w:asciiTheme="minorEastAsia" w:hAnsiTheme="minorEastAsia"/>
        </w:rPr>
        <w:t>instance必须释放</w:t>
      </w:r>
      <w:r>
        <w:rPr>
          <w:rFonts w:hint="eastAsia" w:asciiTheme="minorEastAsia" w:hAnsiTheme="minorEastAsia"/>
        </w:rPr>
        <w:t>GPU资源</w:t>
      </w:r>
      <w:r>
        <w:rPr>
          <w:rFonts w:hint="default" w:asciiTheme="minorEastAsia" w:hAnsiTheme="minorEastAsia"/>
        </w:rPr>
        <w:t>（</w:t>
      </w:r>
      <w:r>
        <w:rPr>
          <w:rFonts w:hint="eastAsia" w:asciiTheme="minorEastAsia" w:hAnsiTheme="minorEastAsia"/>
        </w:rPr>
        <w:t>即删除Instance）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eastAsia" w:asciiTheme="minorEastAsia" w:hAnsiTheme="minorEastAsia"/>
          <w:sz w:val="21"/>
          <w:szCs w:val="21"/>
        </w:rPr>
      </w:pPr>
    </w:p>
    <w:p>
      <w:pPr>
        <w:numPr>
          <w:ilvl w:val="0"/>
          <w:numId w:val="54"/>
        </w:numPr>
        <w:tabs>
          <w:tab w:val="left" w:pos="420"/>
        </w:tabs>
        <w:ind w:left="420" w:leftChars="0" w:hanging="420" w:firstLineChars="0"/>
      </w:pPr>
      <w:r>
        <w:rPr>
          <w:rFonts w:hint="default"/>
        </w:rPr>
        <w:t>2Q：新</w:t>
      </w:r>
      <w:r>
        <w:rPr>
          <w:rFonts w:hint="eastAsia"/>
        </w:rPr>
        <w:t>创建</w:t>
      </w:r>
      <w:r>
        <w:rPr>
          <w:rFonts w:hint="default"/>
        </w:rPr>
        <w:t>VM</w:t>
      </w:r>
      <w:r>
        <w:rPr>
          <w:rFonts w:hint="eastAsia"/>
        </w:rPr>
        <w:t>，会在Web UI上出现两个内部IP地址</w:t>
      </w:r>
      <w:r>
        <w:rPr>
          <w:rFonts w:hint="default"/>
        </w:rPr>
        <w:t>，怎么办？</w:t>
      </w:r>
    </w:p>
    <w:p>
      <w:pPr>
        <w:numPr>
          <w:ilvl w:val="0"/>
          <w:numId w:val="54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default"/>
        </w:rPr>
        <w:t>2A：这可能是由于iptables导致的，</w:t>
      </w:r>
      <w:r>
        <w:rPr>
          <w:rFonts w:hint="eastAsia"/>
        </w:rPr>
        <w:t>清除</w:t>
      </w:r>
      <w:r>
        <w:rPr>
          <w:rFonts w:hint="default"/>
        </w:rPr>
        <w:t>所有</w:t>
      </w:r>
      <w:r>
        <w:rPr>
          <w:rFonts w:hint="eastAsia"/>
        </w:rPr>
        <w:t>iptables</w:t>
      </w:r>
      <w:r>
        <w:rPr>
          <w:rFonts w:hint="default"/>
        </w:rPr>
        <w:t>规则（iptables -F)</w:t>
      </w:r>
    </w:p>
    <w:p>
      <w:pPr>
        <w:widowControl w:val="0"/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jc w:val="both"/>
        <w:rPr>
          <w:rFonts w:hint="eastAsia"/>
        </w:rPr>
      </w:pPr>
    </w:p>
    <w:p>
      <w:pPr>
        <w:numPr>
          <w:ilvl w:val="0"/>
          <w:numId w:val="5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3Q：使用从Ubuntu官网下载的image，不能成功创建VM，会报如下错误：</w:t>
      </w:r>
    </w:p>
    <w:tbl>
      <w:tblPr>
        <w:tblStyle w:val="125"/>
        <w:tblW w:w="9950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0"/>
      </w:tblGrid>
      <w:tr>
        <w:tc>
          <w:tcPr>
            <w:tcW w:w="9950" w:type="dxa"/>
            <w:shd w:val="clear" w:color="auto" w:fill="D8D8D8" w:themeFill="background1" w:themeFillShade="D9"/>
          </w:tcPr>
          <w:p>
            <w:pPr>
              <w:rPr>
                <w:rFonts w:hint="default"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sz w:val="16"/>
                <w:szCs w:val="16"/>
              </w:rPr>
              <w:t>ERROR (BadRequest): Invalid image metadata. Error: Architecture name '' is not valid (HTTP 400) (Request-ID: req-916e957e-04f3-411f-b698-f760b5f94d0d)</w:t>
            </w:r>
          </w:p>
        </w:tc>
      </w:tr>
    </w:tbl>
    <w:p>
      <w:pPr>
        <w:numPr>
          <w:ilvl w:val="0"/>
          <w:numId w:val="5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3A：添加architecture=x86_64即可解决</w:t>
      </w:r>
    </w:p>
    <w:tbl>
      <w:tblPr>
        <w:tblStyle w:val="125"/>
        <w:tblW w:w="9950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0"/>
      </w:tblGrid>
      <w:tr>
        <w:tc>
          <w:tcPr>
            <w:tcW w:w="9950" w:type="dxa"/>
            <w:shd w:val="clear" w:color="auto" w:fill="D8D8D8" w:themeFill="background1" w:themeFillShade="D9"/>
          </w:tcPr>
          <w:p>
            <w:pPr>
              <w:numPr>
                <w:ilvl w:val="0"/>
                <w:numId w:val="0"/>
              </w:numPr>
              <w:tabs>
                <w:tab w:val="clear" w:pos="170"/>
                <w:tab w:val="clear" w:pos="284"/>
                <w:tab w:val="clear" w:pos="360"/>
                <w:tab w:val="clear" w:pos="420"/>
                <w:tab w:val="clear" w:pos="425"/>
                <w:tab w:val="clear" w:pos="454"/>
                <w:tab w:val="clear" w:pos="780"/>
                <w:tab w:val="clear" w:pos="840"/>
                <w:tab w:val="clear" w:pos="1200"/>
                <w:tab w:val="clear" w:pos="1620"/>
                <w:tab w:val="clear" w:pos="1985"/>
                <w:tab w:val="clear" w:pos="2040"/>
                <w:tab w:val="clear" w:pos="2126"/>
                <w:tab w:val="clear" w:pos="2359"/>
                <w:tab w:val="clear" w:pos="2409"/>
              </w:tabs>
              <w:ind w:leftChars="0"/>
              <w:rPr>
                <w:rFonts w:hint="default"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sz w:val="16"/>
                <w:szCs w:val="16"/>
              </w:rPr>
              <w:t>root@21-server tools(keystone_admin)]# openstack image set Ubuntu16.04 --property architecture=x86_64</w:t>
            </w:r>
          </w:p>
        </w:tc>
      </w:tr>
    </w:tbl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jc w:val="left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jc w:val="left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lang w:eastAsia="zh-CN" w:bidi="ar"/>
        </w:rPr>
        <w:t xml:space="preserve">4Q: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通过Dashboard来看CPU和MEM的资源， overcommit功能</w:t>
      </w:r>
      <w:r>
        <w:rPr>
          <w:rFonts w:ascii="SimSun" w:hAnsi="SimSun" w:eastAsia="SimSun" w:cs="SimSun"/>
          <w:kern w:val="0"/>
          <w:sz w:val="21"/>
          <w:szCs w:val="21"/>
          <w:lang w:eastAsia="zh-CN" w:bidi="ar"/>
        </w:rPr>
        <w:t>似乎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没有生效</w:t>
      </w:r>
      <w:r>
        <w:rPr>
          <w:rFonts w:ascii="SimSun" w:hAnsi="SimSun" w:eastAsia="SimSun" w:cs="SimSun"/>
          <w:kern w:val="0"/>
          <w:sz w:val="21"/>
          <w:szCs w:val="21"/>
          <w:lang w:eastAsia="zh-CN" w:bidi="ar"/>
        </w:rPr>
        <w:t>，为什么？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sz w:val="21"/>
          <w:szCs w:val="21"/>
        </w:rPr>
      </w:pPr>
      <w:r>
        <w:rPr>
          <w:rFonts w:hint="default"/>
          <w:sz w:val="21"/>
          <w:szCs w:val="21"/>
        </w:rPr>
        <w:t xml:space="preserve">4A: 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NOVA API只显示物理机器资源，overcommit相关的配置，是被nova在调度instance时采用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instrText xml:space="preserve"> HYPERLINK "https://docs.openstack.org/newton/config-reference/compute/schedulers.html" </w:instrTex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103"/>
          <w:rFonts w:ascii="SimSun" w:hAnsi="SimSun" w:eastAsia="SimSun" w:cs="SimSun"/>
          <w:sz w:val="18"/>
          <w:szCs w:val="18"/>
        </w:rPr>
        <w:t>https://docs.openstack.org/newton/config-reference/compute/schedulers.html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fldChar w:fldCharType="end"/>
      </w:r>
    </w:p>
    <w:tbl>
      <w:tblPr>
        <w:tblStyle w:val="125"/>
        <w:tblW w:w="9950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0"/>
      </w:tblGrid>
      <w:tr>
        <w:tc>
          <w:tcPr>
            <w:tcW w:w="9950" w:type="dxa"/>
            <w:shd w:val="clear" w:color="auto" w:fill="D8D8D8" w:themeFill="background1" w:themeFillShade="D9"/>
          </w:tcPr>
          <w:p>
            <w:pPr>
              <w:pStyle w:val="36"/>
              <w:keepNext w:val="0"/>
              <w:keepLines w:val="0"/>
              <w:widowControl/>
              <w:suppressLineNumbers w:val="0"/>
              <w:rPr>
                <w:rFonts w:hint="default"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sz w:val="16"/>
                <w:szCs w:val="16"/>
              </w:rPr>
              <w:t>The Compute API always returns the actual number of CPU cores available on a compute node regardless of the value of the cpu_allocation_ratio configuration key. As a result changes to the cpu_allocation_ratio are not reflected via the command line clients or the dashboard. Changes to this configuration key are only taken into account internally in the scheduler.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jc w:val="left"/>
      </w:pP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420"/>
        </w:tabs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1"/>
          <w:szCs w:val="21"/>
          <w:lang w:eastAsia="zh-CN" w:bidi="ar"/>
        </w:rPr>
        <w:t>5Q:</w:t>
      </w:r>
      <w:r>
        <w:rPr>
          <w:rFonts w:ascii="SimSun" w:hAnsi="SimSun" w:eastAsia="SimSun" w:cs="SimSun"/>
          <w:kern w:val="0"/>
          <w:sz w:val="20"/>
          <w:szCs w:val="20"/>
          <w:lang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在</w:t>
      </w:r>
      <w:r>
        <w:rPr>
          <w:rFonts w:ascii="SimSun" w:hAnsi="SimSun" w:eastAsia="SimSun" w:cs="SimSun"/>
          <w:kern w:val="0"/>
          <w:sz w:val="20"/>
          <w:szCs w:val="20"/>
          <w:lang w:eastAsia="zh-CN" w:bidi="ar"/>
        </w:rPr>
        <w:t>有48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CPU</w:t>
      </w:r>
      <w:r>
        <w:rPr>
          <w:rFonts w:ascii="SimSun" w:hAnsi="SimSun" w:eastAsia="SimSun" w:cs="SimSun"/>
          <w:kern w:val="0"/>
          <w:sz w:val="20"/>
          <w:szCs w:val="20"/>
          <w:lang w:eastAsia="zh-CN" w:bidi="ar"/>
        </w:rPr>
        <w:t>机器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上，设置cpu_allocation_ratio=16.0, 创建一个100 VCPU的instance</w:t>
      </w:r>
      <w:r>
        <w:rPr>
          <w:rFonts w:ascii="SimSun" w:hAnsi="SimSun" w:eastAsia="SimSun" w:cs="SimSun"/>
          <w:kern w:val="0"/>
          <w:sz w:val="20"/>
          <w:szCs w:val="20"/>
          <w:lang w:eastAsia="zh-CN" w:bidi="ar"/>
        </w:rPr>
        <w:t>会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失败</w:t>
      </w:r>
      <w:r>
        <w:rPr>
          <w:rFonts w:ascii="SimSun" w:hAnsi="SimSun" w:eastAsia="SimSun" w:cs="SimSun"/>
          <w:kern w:val="0"/>
          <w:sz w:val="20"/>
          <w:szCs w:val="20"/>
          <w:lang w:eastAsia="zh-CN" w:bidi="ar"/>
        </w:rPr>
        <w:t>，为什么？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sz w:val="21"/>
          <w:szCs w:val="21"/>
        </w:rPr>
        <w:t>5A：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单个instance的CPU数不能超过物理CPU数，所以创建一个100 VCPU的instance会失败</w:t>
      </w:r>
      <w:r>
        <w:rPr>
          <w:rFonts w:ascii="SimSun" w:hAnsi="SimSun" w:eastAsia="SimSun" w:cs="SimSun"/>
          <w:kern w:val="0"/>
          <w:sz w:val="20"/>
          <w:szCs w:val="20"/>
          <w:lang w:eastAsia="zh-CN" w:bidi="ar"/>
        </w:rPr>
        <w:t>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0"/>
          <w:szCs w:val="20"/>
          <w:lang w:eastAsia="zh-CN" w:bidi="ar"/>
        </w:rPr>
        <w:t xml:space="preserve">         但可以成功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创建16个VCPU=48的instanc</w:t>
      </w:r>
      <w:r>
        <w:rPr>
          <w:rFonts w:ascii="SimSun" w:hAnsi="SimSun" w:eastAsia="SimSun" w:cs="SimSun"/>
          <w:kern w:val="0"/>
          <w:sz w:val="20"/>
          <w:szCs w:val="20"/>
          <w:lang w:eastAsia="zh-CN" w:bidi="ar"/>
        </w:rPr>
        <w:t>e</w:t>
      </w:r>
    </w:p>
    <w:p>
      <w:pPr>
        <w:keepNext w:val="0"/>
        <w:keepLines w:val="0"/>
        <w:widowControl/>
        <w:suppressLineNumbers w:val="0"/>
        <w:jc w:val="left"/>
        <w:rPr>
          <w:rFonts w:asciiTheme="minorEastAsia" w:hAnsiTheme="minorEastAsia"/>
          <w:szCs w:val="21"/>
        </w:rPr>
      </w:pPr>
      <w:r>
        <w:rPr>
          <w:rFonts w:ascii="SimSun" w:hAnsi="SimSun" w:eastAsia="SimSun" w:cs="SimSun"/>
          <w:kern w:val="0"/>
          <w:sz w:val="18"/>
          <w:szCs w:val="18"/>
          <w:lang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instrText xml:space="preserve"> HYPERLINK "https://docs.openstack.org/arch-design/design-compute/design-compute-overcommit.html" </w:instrTex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103"/>
          <w:rFonts w:ascii="SimSun" w:hAnsi="SimSun" w:eastAsia="SimSun" w:cs="SimSun"/>
          <w:sz w:val="18"/>
          <w:szCs w:val="18"/>
        </w:rPr>
        <w:t>https://docs.openstack.org/arch-design/design-compute/design-compute-overcommit.html</w:t>
      </w:r>
      <w:r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  <w:fldChar w:fldCharType="end"/>
      </w:r>
    </w:p>
    <w:p>
      <w:pPr>
        <w:pStyle w:val="36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jc w:val="left"/>
        <w:rPr>
          <w:rFonts w:asciiTheme="minorEastAsia" w:hAnsiTheme="minorEastAsia"/>
          <w:sz w:val="21"/>
          <w:szCs w:val="21"/>
        </w:rPr>
      </w:pPr>
    </w:p>
    <w:p>
      <w:pPr>
        <w:pStyle w:val="36"/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420"/>
        </w:tabs>
        <w:ind w:left="420" w:leftChars="0" w:hanging="420" w:firstLineChars="0"/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>6Q：</w:t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创建 instances后， 在使用console时 VNC不能正常显示界面， 而出现错误</w:t>
      </w:r>
      <w:r>
        <w:rPr>
          <w:sz w:val="21"/>
          <w:szCs w:val="21"/>
        </w:rPr>
        <w:t>code: 1006</w:t>
      </w:r>
    </w:p>
    <w:p>
      <w:pPr>
        <w:pStyle w:val="277"/>
        <w:numPr>
          <w:ilvl w:val="0"/>
          <w:numId w:val="54"/>
        </w:numPr>
        <w:tabs>
          <w:tab w:val="left" w:pos="420"/>
        </w:tabs>
        <w:ind w:left="420" w:leftChars="0" w:hanging="420" w:firstLineChars="0"/>
        <w:rPr>
          <w:rFonts w:ascii="SimSun" w:hAnsi="SimSun" w:eastAsia="SimSun" w:cs="SimSun"/>
          <w:kern w:val="0"/>
          <w:sz w:val="18"/>
          <w:szCs w:val="18"/>
          <w:lang w:val="en-US" w:eastAsia="zh-CN" w:bidi="ar"/>
        </w:rPr>
      </w:pPr>
      <w:r>
        <w:rPr>
          <w:rFonts w:asciiTheme="minorEastAsia" w:hAnsiTheme="minorEastAsia"/>
          <w:szCs w:val="21"/>
        </w:rPr>
        <w:t>6A：</w:t>
      </w:r>
      <w:r>
        <w:rPr>
          <w:rFonts w:hint="default" w:asciiTheme="minorEastAsia" w:hAnsiTheme="minorEastAsia"/>
          <w:szCs w:val="21"/>
        </w:rPr>
        <w:t>修改文件/etc/nova/nova.conf文件vncserver_proxyclient_address选项为IP地址即可解决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jc w:val="left"/>
        <w:rPr>
          <w:sz w:val="21"/>
          <w:szCs w:val="21"/>
        </w:rPr>
      </w:pPr>
    </w:p>
    <w:p>
      <w:pPr>
        <w:pStyle w:val="277"/>
        <w:numPr>
          <w:ilvl w:val="0"/>
          <w:numId w:val="54"/>
        </w:numPr>
        <w:tabs>
          <w:tab w:val="left" w:pos="420"/>
        </w:tabs>
        <w:ind w:left="420" w:leftChars="0" w:hanging="420" w:firstLineChars="0"/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7Q：创建VM，报如下错误，什么原因？</w:t>
      </w:r>
    </w:p>
    <w:tbl>
      <w:tblPr>
        <w:tblStyle w:val="125"/>
        <w:tblW w:w="9950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0"/>
      </w:tblGrid>
      <w:tr>
        <w:tc>
          <w:tcPr>
            <w:tcW w:w="9950" w:type="dxa"/>
            <w:shd w:val="clear" w:color="auto" w:fill="D8D8D8" w:themeFill="background1" w:themeFillShade="D9"/>
          </w:tcPr>
          <w:p>
            <w:pPr>
              <w:rPr>
                <w:rFonts w:hint="default"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default"/>
                <w:sz w:val="16"/>
                <w:szCs w:val="16"/>
              </w:rPr>
              <w:t xml:space="preserve"> Couldn't find iscsi sessions because iscsiadm err: iscsiadm: No active sessions.</w:t>
            </w:r>
          </w:p>
        </w:tc>
      </w:tr>
    </w:tbl>
    <w:p>
      <w:pPr>
        <w:pStyle w:val="277"/>
        <w:numPr>
          <w:ilvl w:val="0"/>
          <w:numId w:val="54"/>
        </w:numPr>
        <w:tabs>
          <w:tab w:val="left" w:pos="420"/>
        </w:tabs>
        <w:ind w:left="420" w:leftChars="0" w:hanging="420" w:firstLineChars="0"/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7A：使用`netstat -nltp | grep 3260`检测iscsi服务是否启动正常，以及iptables -F清空规则。</w:t>
      </w:r>
    </w:p>
    <w:p>
      <w:pPr>
        <w:pStyle w:val="277"/>
        <w:widowControl w:val="0"/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jc w:val="both"/>
        <w:rPr>
          <w:rFonts w:hint="default" w:asciiTheme="minorEastAsia" w:hAnsiTheme="minorEastAsia"/>
          <w:sz w:val="21"/>
          <w:szCs w:val="21"/>
        </w:rPr>
      </w:pPr>
    </w:p>
    <w:p>
      <w:pPr>
        <w:pStyle w:val="277"/>
        <w:numPr>
          <w:ilvl w:val="0"/>
          <w:numId w:val="54"/>
        </w:numPr>
        <w:tabs>
          <w:tab w:val="left" w:pos="420"/>
        </w:tabs>
        <w:ind w:left="420" w:leftChars="0" w:hanging="420" w:firstLineChars="0"/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8Q：VM里面不能正常使用Passthrough的GPU，报如下错误：</w:t>
      </w:r>
    </w:p>
    <w:tbl>
      <w:tblPr>
        <w:tblStyle w:val="125"/>
        <w:tblW w:w="9950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0"/>
      </w:tblGrid>
      <w:tr>
        <w:tc>
          <w:tcPr>
            <w:tcW w:w="9950" w:type="dxa"/>
            <w:shd w:val="clear" w:color="auto" w:fill="D8D8D8" w:themeFill="background1" w:themeFillShade="D9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 xml:space="preserve">[root@~]# nvidia-smi </w:t>
            </w:r>
          </w:p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Unable to determine the device handle for GPU 0000:00:08.0: Unknown Error</w:t>
            </w:r>
          </w:p>
          <w:p>
            <w:pPr>
              <w:rPr>
                <w:rFonts w:hint="default" w:cs="Times New Roman" w:asciiTheme="minorEastAsia" w:hAnsiTheme="minorEastAsia" w:eastAsiaTheme="minorEastAsia"/>
                <w:sz w:val="15"/>
                <w:szCs w:val="15"/>
              </w:rPr>
            </w:pPr>
            <w:r>
              <w:rPr>
                <w:rFonts w:hint="default"/>
                <w:sz w:val="16"/>
                <w:szCs w:val="16"/>
              </w:rPr>
              <w:t xml:space="preserve">[root@~]# </w:t>
            </w:r>
          </w:p>
        </w:tc>
      </w:tr>
    </w:tbl>
    <w:p>
      <w:pPr>
        <w:pStyle w:val="277"/>
        <w:numPr>
          <w:ilvl w:val="0"/>
          <w:numId w:val="54"/>
        </w:numPr>
        <w:tabs>
          <w:tab w:val="left" w:pos="420"/>
        </w:tabs>
        <w:ind w:left="420" w:leftChars="0" w:hanging="420" w:firstLineChars="0"/>
        <w:rPr>
          <w:sz w:val="21"/>
          <w:szCs w:val="21"/>
        </w:rPr>
      </w:pPr>
      <w:r>
        <w:rPr>
          <w:rFonts w:hint="default" w:asciiTheme="minorEastAsia" w:hAnsiTheme="minorEastAsia"/>
          <w:szCs w:val="21"/>
        </w:rPr>
        <w:t>8A：参考7.5章节，修改qemu-kvm文件。</w:t>
      </w:r>
    </w:p>
    <w:p>
      <w:pPr>
        <w:pStyle w:val="277"/>
        <w:widowControl w:val="0"/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jc w:val="both"/>
        <w:rPr>
          <w:rFonts w:hint="default" w:asciiTheme="minorEastAsia" w:hAnsiTheme="minorEastAsia"/>
          <w:szCs w:val="21"/>
        </w:rPr>
      </w:pPr>
    </w:p>
    <w:p>
      <w:pPr>
        <w:pStyle w:val="277"/>
        <w:numPr>
          <w:ilvl w:val="0"/>
          <w:numId w:val="54"/>
        </w:numPr>
        <w:tabs>
          <w:tab w:val="left" w:pos="420"/>
        </w:tabs>
        <w:ind w:left="420" w:leftChars="0" w:hanging="420" w:firstLineChars="0"/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9Q：如何在指定的Host上创建Instance？</w:t>
      </w:r>
    </w:p>
    <w:p>
      <w:pPr>
        <w:pStyle w:val="277"/>
        <w:numPr>
          <w:ilvl w:val="0"/>
          <w:numId w:val="54"/>
        </w:numPr>
        <w:tabs>
          <w:tab w:val="left" w:pos="420"/>
        </w:tabs>
        <w:ind w:left="420" w:leftChars="0" w:hanging="420"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9A：</w:t>
      </w:r>
      <w:r>
        <w:rPr>
          <w:rFonts w:hint="eastAsia" w:asciiTheme="minorEastAsia" w:hAnsiTheme="minorEastAsia"/>
          <w:szCs w:val="21"/>
        </w:rPr>
        <w:t>通过以下脚本可实现在</w:t>
      </w:r>
      <w:r>
        <w:rPr>
          <w:rFonts w:hint="default" w:asciiTheme="minorEastAsia" w:hAnsiTheme="minorEastAsia"/>
          <w:szCs w:val="21"/>
        </w:rPr>
        <w:t>指定</w:t>
      </w:r>
      <w:r>
        <w:rPr>
          <w:rFonts w:hint="eastAsia" w:asciiTheme="minorEastAsia" w:hAnsiTheme="minorEastAsia"/>
          <w:szCs w:val="21"/>
        </w:rPr>
        <w:t>的Host创建Instance</w:t>
      </w:r>
      <w:r>
        <w:rPr>
          <w:rFonts w:hint="default" w:asciiTheme="minorEastAsia" w:hAnsiTheme="minorEastAsia"/>
          <w:szCs w:val="21"/>
        </w:rPr>
        <w:t>：</w:t>
      </w:r>
    </w:p>
    <w:p>
      <w:pPr>
        <w:ind w:left="360"/>
        <w:rPr>
          <w:rStyle w:val="103"/>
          <w:rFonts w:asciiTheme="minorEastAsia" w:hAnsiTheme="minorEastAsia"/>
          <w:sz w:val="18"/>
          <w:szCs w:val="18"/>
        </w:rPr>
      </w:pPr>
      <w:r>
        <w:rPr>
          <w:sz w:val="18"/>
          <w:szCs w:val="20"/>
        </w:rPr>
        <w:fldChar w:fldCharType="begin"/>
      </w:r>
      <w:r>
        <w:rPr>
          <w:sz w:val="18"/>
          <w:szCs w:val="20"/>
        </w:rPr>
        <w:instrText xml:space="preserve"> HYPERLINK "http://192.168.20.14/yilong.ren/packstack-config/blob/master/tools/create_boot_instance.sh" </w:instrText>
      </w:r>
      <w:r>
        <w:rPr>
          <w:sz w:val="18"/>
          <w:szCs w:val="20"/>
        </w:rPr>
        <w:fldChar w:fldCharType="separate"/>
      </w:r>
      <w:r>
        <w:rPr>
          <w:rStyle w:val="103"/>
          <w:rFonts w:asciiTheme="minorEastAsia" w:hAnsiTheme="minorEastAsia"/>
          <w:sz w:val="18"/>
          <w:szCs w:val="18"/>
        </w:rPr>
        <w:t>http://192.168.20.14/yilong.ren/packstack-config/blob/master/tools/create_boot_instance.sh</w:t>
      </w:r>
      <w:r>
        <w:rPr>
          <w:rStyle w:val="103"/>
          <w:rFonts w:asciiTheme="minorEastAsia" w:hAnsiTheme="minorEastAsia"/>
          <w:sz w:val="18"/>
          <w:szCs w:val="18"/>
        </w:rPr>
        <w:fldChar w:fldCharType="end"/>
      </w:r>
    </w:p>
    <w:p>
      <w:pPr>
        <w:ind w:left="360"/>
        <w:rPr>
          <w:rStyle w:val="103"/>
          <w:rFonts w:asciiTheme="minorEastAsia" w:hAnsiTheme="minorEastAsia"/>
          <w:sz w:val="18"/>
          <w:szCs w:val="18"/>
        </w:rPr>
      </w:pPr>
    </w:p>
    <w:p>
      <w:pPr>
        <w:pStyle w:val="277"/>
        <w:numPr>
          <w:ilvl w:val="0"/>
          <w:numId w:val="54"/>
        </w:numPr>
        <w:tabs>
          <w:tab w:val="left" w:pos="420"/>
        </w:tabs>
        <w:ind w:left="420" w:leftChars="0" w:hanging="420" w:firstLineChars="0"/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10Q：</w:t>
      </w:r>
      <w:r>
        <w:rPr>
          <w:rFonts w:hint="eastAsia" w:asciiTheme="minorEastAsia" w:hAnsiTheme="minorEastAsia"/>
          <w:szCs w:val="21"/>
        </w:rPr>
        <w:t>当在Web UI点击“删除”</w:t>
      </w:r>
      <w:r>
        <w:rPr>
          <w:rFonts w:hint="default" w:asciiTheme="minorEastAsia" w:hAnsiTheme="minorEastAsia"/>
          <w:szCs w:val="21"/>
        </w:rPr>
        <w:t>Volume</w:t>
      </w:r>
      <w:r>
        <w:rPr>
          <w:rFonts w:hint="eastAsia" w:asciiTheme="minorEastAsia" w:hAnsiTheme="minorEastAsia"/>
          <w:szCs w:val="21"/>
        </w:rPr>
        <w:t>按钮后，Web UI上却一直显示deleting，</w:t>
      </w:r>
      <w:r>
        <w:rPr>
          <w:rFonts w:hint="default" w:asciiTheme="minorEastAsia" w:hAnsiTheme="minorEastAsia"/>
          <w:szCs w:val="21"/>
        </w:rPr>
        <w:t>无法成功删除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hint="default" w:asciiTheme="minorEastAsia" w:hAnsiTheme="minorEastAsia"/>
          <w:szCs w:val="21"/>
        </w:rPr>
        <w:t>怎么办</w:t>
      </w:r>
      <w:r>
        <w:rPr>
          <w:rFonts w:hint="eastAsia" w:asciiTheme="minorEastAsia" w:hAnsiTheme="minorEastAsia"/>
          <w:szCs w:val="21"/>
        </w:rPr>
        <w:t>？</w:t>
      </w:r>
    </w:p>
    <w:p>
      <w:pPr>
        <w:pStyle w:val="277"/>
        <w:numPr>
          <w:ilvl w:val="0"/>
          <w:numId w:val="54"/>
        </w:numPr>
        <w:tabs>
          <w:tab w:val="left" w:pos="420"/>
        </w:tabs>
        <w:ind w:left="420" w:leftChars="0" w:hanging="420" w:firstLineChars="0"/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10A：</w:t>
      </w:r>
      <w:r>
        <w:rPr>
          <w:rFonts w:hint="eastAsia" w:asciiTheme="minorEastAsia" w:hAnsiTheme="minorEastAsia"/>
          <w:szCs w:val="21"/>
        </w:rPr>
        <w:t>通过以下脚本</w:t>
      </w:r>
      <w:r>
        <w:rPr>
          <w:rFonts w:hint="default" w:asciiTheme="minorEastAsia" w:hAnsiTheme="minorEastAsia"/>
          <w:szCs w:val="21"/>
        </w:rPr>
        <w:t>可强制删除:</w:t>
      </w:r>
    </w:p>
    <w:p>
      <w:pPr>
        <w:pStyle w:val="36"/>
        <w:rPr>
          <w:rStyle w:val="103"/>
          <w:sz w:val="18"/>
          <w:szCs w:val="18"/>
        </w:rPr>
      </w:pPr>
      <w:r>
        <w:rPr>
          <w:rStyle w:val="103"/>
          <w:sz w:val="18"/>
          <w:szCs w:val="18"/>
        </w:rPr>
        <w:t xml:space="preserve">     </w:t>
      </w:r>
      <w:r>
        <w:rPr>
          <w:rStyle w:val="103"/>
          <w:sz w:val="18"/>
          <w:szCs w:val="18"/>
        </w:rPr>
        <w:fldChar w:fldCharType="begin"/>
      </w:r>
      <w:r>
        <w:rPr>
          <w:rStyle w:val="103"/>
          <w:sz w:val="18"/>
          <w:szCs w:val="18"/>
        </w:rPr>
        <w:instrText xml:space="preserve"> HYPERLINK "http://192.168.20.14/yilong.ren/packstack-config/blob/master/tools/change-volume-status.sh" </w:instrText>
      </w:r>
      <w:r>
        <w:rPr>
          <w:rStyle w:val="103"/>
          <w:sz w:val="18"/>
          <w:szCs w:val="18"/>
        </w:rPr>
        <w:fldChar w:fldCharType="separate"/>
      </w:r>
      <w:r>
        <w:rPr>
          <w:rStyle w:val="103"/>
          <w:sz w:val="18"/>
          <w:szCs w:val="18"/>
        </w:rPr>
        <w:t>http://192.168.20.14/yilong.ren/packstack-config/blob/master/tools/change-volume-status.sh</w:t>
      </w:r>
      <w:r>
        <w:rPr>
          <w:rStyle w:val="103"/>
          <w:sz w:val="18"/>
          <w:szCs w:val="18"/>
        </w:rPr>
        <w:fldChar w:fldCharType="end"/>
      </w:r>
    </w:p>
    <w:p>
      <w:pPr>
        <w:pStyle w:val="36"/>
        <w:rPr>
          <w:rStyle w:val="103"/>
          <w:sz w:val="18"/>
          <w:szCs w:val="18"/>
        </w:rPr>
      </w:pPr>
    </w:p>
    <w:p>
      <w:pPr>
        <w:pStyle w:val="277"/>
        <w:numPr>
          <w:ilvl w:val="0"/>
          <w:numId w:val="54"/>
        </w:numPr>
        <w:tabs>
          <w:tab w:val="left" w:pos="420"/>
        </w:tabs>
        <w:ind w:left="420" w:leftChars="0" w:hanging="420" w:firstLineChars="0"/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11Q：如何批量创建用户</w:t>
      </w:r>
      <w:r>
        <w:rPr>
          <w:rFonts w:hint="eastAsia" w:asciiTheme="minorEastAsia" w:hAnsiTheme="minorEastAsia"/>
          <w:szCs w:val="21"/>
        </w:rPr>
        <w:t>？</w:t>
      </w:r>
    </w:p>
    <w:p>
      <w:pPr>
        <w:pStyle w:val="277"/>
        <w:numPr>
          <w:ilvl w:val="0"/>
          <w:numId w:val="54"/>
        </w:numPr>
        <w:tabs>
          <w:tab w:val="left" w:pos="420"/>
        </w:tabs>
        <w:ind w:left="420" w:leftChars="0" w:hanging="420" w:firstLineChars="0"/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11A：通过以下脚本可批量创建用户：</w:t>
      </w:r>
      <w:r>
        <w:rPr>
          <w:rStyle w:val="103"/>
          <w:sz w:val="18"/>
          <w:szCs w:val="20"/>
        </w:rPr>
        <w:fldChar w:fldCharType="begin"/>
      </w:r>
      <w:r>
        <w:rPr>
          <w:rStyle w:val="103"/>
          <w:sz w:val="18"/>
          <w:szCs w:val="20"/>
        </w:rPr>
        <w:instrText xml:space="preserve"> HYPERLINK "http://192.168.20.14/yilong.ren/packstack-config/" </w:instrText>
      </w:r>
      <w:r>
        <w:rPr>
          <w:rStyle w:val="103"/>
          <w:sz w:val="18"/>
          <w:szCs w:val="20"/>
        </w:rPr>
        <w:fldChar w:fldCharType="separate"/>
      </w:r>
      <w:r>
        <w:rPr>
          <w:rStyle w:val="103"/>
          <w:sz w:val="18"/>
          <w:szCs w:val="20"/>
        </w:rPr>
        <w:t>http://192.168.20.14/yilong.ren/packstack-config/</w:t>
      </w:r>
      <w:r>
        <w:rPr>
          <w:rStyle w:val="103"/>
          <w:sz w:val="18"/>
          <w:szCs w:val="20"/>
        </w:rPr>
        <w:fldChar w:fldCharType="end"/>
      </w:r>
      <w:r>
        <w:rPr>
          <w:rStyle w:val="103"/>
          <w:rFonts w:hint="eastAsia"/>
          <w:sz w:val="18"/>
          <w:szCs w:val="20"/>
        </w:rPr>
        <w:t xml:space="preserve"> </w:t>
      </w:r>
    </w:p>
    <w:p>
      <w:pPr>
        <w:widowControl w:val="0"/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jc w:val="both"/>
        <w:rPr>
          <w:rFonts w:asciiTheme="minorEastAsia" w:hAnsiTheme="minorEastAsia"/>
          <w:szCs w:val="21"/>
        </w:rPr>
      </w:pPr>
    </w:p>
    <w:p>
      <w:pPr>
        <w:numPr>
          <w:ilvl w:val="0"/>
          <w:numId w:val="54"/>
        </w:numPr>
        <w:tabs>
          <w:tab w:val="left" w:pos="420"/>
        </w:tabs>
        <w:ind w:left="420" w:leftChars="0" w:hanging="420" w:firstLineChars="0"/>
        <w:rPr>
          <w:rFonts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12Q通过Web去创建</w:t>
      </w:r>
      <w:r>
        <w:rPr>
          <w:rFonts w:hint="eastAsia" w:asciiTheme="minorEastAsia" w:hAnsiTheme="minorEastAsia"/>
        </w:rPr>
        <w:t>一个Instance</w:t>
      </w:r>
      <w:r>
        <w:rPr>
          <w:rFonts w:hint="default" w:asciiTheme="minorEastAsia" w:hAnsiTheme="minorEastAsia"/>
        </w:rPr>
        <w:t>时，</w:t>
      </w:r>
      <w:r>
        <w:rPr>
          <w:rFonts w:hint="eastAsia" w:asciiTheme="minorEastAsia" w:hAnsiTheme="minorEastAsia"/>
        </w:rPr>
        <w:t>却发现</w:t>
      </w:r>
      <w:r>
        <w:rPr>
          <w:rFonts w:hint="default" w:asciiTheme="minorEastAsia" w:hAnsiTheme="minorEastAsia"/>
        </w:rPr>
        <w:t>OS</w:t>
      </w:r>
      <w:r>
        <w:rPr>
          <w:rFonts w:hint="eastAsia" w:asciiTheme="minorEastAsia" w:hAnsiTheme="minorEastAsia"/>
        </w:rPr>
        <w:t>数据盘仍然使用的是cinder提供的cinder-volumes ，并没有使用</w:t>
      </w:r>
      <w:r>
        <w:rPr>
          <w:rFonts w:hint="default" w:asciiTheme="minorEastAsia" w:hAnsiTheme="minorEastAsia"/>
        </w:rPr>
        <w:t>nova</w:t>
      </w:r>
      <w:r>
        <w:rPr>
          <w:rFonts w:hint="eastAsia" w:asciiTheme="minorEastAsia" w:hAnsiTheme="minorEastAsia"/>
        </w:rPr>
        <w:t>配置好的image-volume，为什么？</w:t>
      </w:r>
    </w:p>
    <w:p>
      <w:pPr>
        <w:pStyle w:val="277"/>
        <w:numPr>
          <w:ilvl w:val="0"/>
          <w:numId w:val="54"/>
        </w:numPr>
        <w:tabs>
          <w:tab w:val="left" w:pos="420"/>
        </w:tabs>
        <w:ind w:left="420" w:leftChars="0" w:hanging="420" w:firstLineChars="0"/>
        <w:rPr>
          <w:rFonts w:hint="default" w:asciiTheme="minorEastAsia" w:hAnsiTheme="minorEastAsia"/>
        </w:rPr>
      </w:pPr>
      <w:r>
        <w:rPr>
          <w:rFonts w:hint="default" w:asciiTheme="minorEastAsia" w:hAnsiTheme="minorEastAsia"/>
          <w:szCs w:val="21"/>
        </w:rPr>
        <w:t xml:space="preserve">12A：参考: </w:t>
      </w:r>
      <w:r>
        <w:rPr>
          <w:rStyle w:val="103"/>
          <w:rFonts w:hint="default"/>
          <w:lang w:val="en-US" w:eastAsia="zh-CN"/>
        </w:rPr>
        <w:fldChar w:fldCharType="begin"/>
      </w:r>
      <w:r>
        <w:rPr>
          <w:rStyle w:val="103"/>
          <w:rFonts w:hint="default"/>
          <w:lang w:val="en-US" w:eastAsia="zh-CN"/>
        </w:rPr>
        <w:instrText xml:space="preserve"> HYPERLINK "https://docs.openstack.org/nova/queens/admin/arch.html" \l "block-storage" </w:instrText>
      </w:r>
      <w:r>
        <w:rPr>
          <w:rStyle w:val="103"/>
          <w:rFonts w:hint="default"/>
          <w:lang w:val="en-US" w:eastAsia="zh-CN"/>
        </w:rPr>
        <w:fldChar w:fldCharType="separate"/>
      </w:r>
      <w:r>
        <w:rPr>
          <w:rStyle w:val="103"/>
          <w:rFonts w:hint="default"/>
        </w:rPr>
        <w:t>https://docs.openstack.org/nova/pike/admin/arch.html#block-storage</w:t>
      </w:r>
      <w:r>
        <w:rPr>
          <w:rStyle w:val="103"/>
          <w:rFonts w:hint="default"/>
          <w:lang w:val="en-US" w:eastAsia="zh-CN"/>
        </w:rPr>
        <w:fldChar w:fldCharType="end"/>
      </w:r>
      <w:r>
        <w:rPr>
          <w:rFonts w:hint="default" w:asciiTheme="minorEastAsia" w:hAnsiTheme="minorEastAsia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ind w:leftChars="0"/>
        <w:rPr>
          <w:rFonts w:hint="default" w:asciiTheme="minorEastAsia" w:hAnsiTheme="minorEastAsia"/>
        </w:rPr>
      </w:pPr>
      <w:r>
        <w:rPr>
          <w:rFonts w:hint="default" w:asciiTheme="minorEastAsia" w:hAnsiTheme="minorEastAsia"/>
        </w:rPr>
        <w:t>首先：</w:t>
      </w:r>
      <w:r>
        <w:rPr>
          <w:rFonts w:hint="eastAsia" w:asciiTheme="minorEastAsia" w:hAnsiTheme="minorEastAsia"/>
        </w:rPr>
        <w:t>cinder-volumes和image-volume两种</w:t>
      </w:r>
      <w:r>
        <w:rPr>
          <w:rFonts w:hint="default" w:asciiTheme="minorEastAsia" w:hAnsiTheme="minorEastAsia"/>
        </w:rPr>
        <w:t>提供</w:t>
      </w:r>
      <w:r>
        <w:rPr>
          <w:rFonts w:hint="eastAsia" w:asciiTheme="minorEastAsia" w:hAnsiTheme="minorEastAsia"/>
        </w:rPr>
        <w:t>存储数据的方式不同</w:t>
      </w:r>
      <w:r>
        <w:rPr>
          <w:rFonts w:hint="default" w:asciiTheme="minorEastAsia" w:hAnsiTheme="minorEastAsia"/>
        </w:rPr>
        <w:t>：</w:t>
      </w:r>
    </w:p>
    <w:p>
      <w:pPr>
        <w:numPr>
          <w:ilvl w:val="0"/>
          <w:numId w:val="55"/>
        </w:numPr>
        <w:tabs>
          <w:tab w:val="left" w:pos="425"/>
        </w:tabs>
        <w:ind w:left="0" w:leftChars="0" w:firstLine="425"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cinder-volume下的磁盘数据将会长期的存储，即使Instance被删除</w:t>
      </w:r>
      <w:r>
        <w:rPr>
          <w:rFonts w:hint="default" w:asciiTheme="minorEastAsia" w:hAnsiTheme="minorEastAsia"/>
        </w:rPr>
        <w:t>也</w:t>
      </w:r>
      <w:r>
        <w:rPr>
          <w:rFonts w:hint="eastAsia" w:asciiTheme="minorEastAsia" w:hAnsiTheme="minorEastAsia"/>
        </w:rPr>
        <w:t>不会删除</w:t>
      </w:r>
      <w:r>
        <w:rPr>
          <w:rFonts w:hint="default" w:asciiTheme="minorEastAsia" w:hAnsiTheme="minorEastAsia"/>
        </w:rPr>
        <w:t>这个</w:t>
      </w:r>
      <w:r>
        <w:rPr>
          <w:rFonts w:hint="eastAsia" w:asciiTheme="minorEastAsia" w:hAnsiTheme="minorEastAsia"/>
        </w:rPr>
        <w:t>Volume数据</w:t>
      </w:r>
    </w:p>
    <w:p>
      <w:pPr>
        <w:numPr>
          <w:ilvl w:val="0"/>
          <w:numId w:val="55"/>
        </w:numPr>
        <w:tabs>
          <w:tab w:val="left" w:pos="425"/>
        </w:tabs>
        <w:ind w:left="0" w:leftChars="0" w:firstLine="425" w:firstLineChars="0"/>
        <w:rPr>
          <w:rFonts w:hint="default" w:asciiTheme="minorEastAsia" w:hAnsiTheme="minorEastAsia"/>
        </w:rPr>
      </w:pPr>
      <w:r>
        <w:rPr>
          <w:rFonts w:hint="eastAsia" w:asciiTheme="minorEastAsia" w:hAnsiTheme="minorEastAsia"/>
        </w:rPr>
        <w:t>image-volume下的磁盘数据是有生命周期的，它随着Instance的删除而删除</w:t>
      </w:r>
    </w:p>
    <w:p>
      <w:pPr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</w:pPr>
      <w:r>
        <w:rPr>
          <w:rFonts w:hint="default" w:asciiTheme="minorEastAsia" w:hAnsiTheme="minorEastAsia"/>
        </w:rPr>
        <w:t>其次：</w:t>
      </w:r>
      <w:r>
        <w:rPr>
          <w:rFonts w:hint="eastAsia" w:asciiTheme="minorEastAsia" w:hAnsiTheme="minorEastAsia"/>
        </w:rPr>
        <w:t>在Web UI上“</w:t>
      </w:r>
      <w:r>
        <w:rPr>
          <w:rFonts w:asciiTheme="minorEastAsia" w:hAnsiTheme="minorEastAsia"/>
        </w:rPr>
        <w:t>Project</w:t>
      </w:r>
      <w:r>
        <w:rPr>
          <w:rFonts w:hint="eastAsia" w:asciiTheme="minorEastAsia" w:hAnsiTheme="minorEastAsia"/>
        </w:rPr>
        <w:t xml:space="preserve"> -&gt;  </w:t>
      </w:r>
      <w:r>
        <w:rPr>
          <w:rFonts w:asciiTheme="minorEastAsia" w:hAnsiTheme="minorEastAsia"/>
        </w:rPr>
        <w:t>Compute</w:t>
      </w:r>
      <w:r>
        <w:rPr>
          <w:rFonts w:hint="eastAsia" w:asciiTheme="minorEastAsia" w:hAnsiTheme="minorEastAsia"/>
        </w:rPr>
        <w:t xml:space="preserve">  -&gt; </w:t>
      </w:r>
      <w:r>
        <w:rPr>
          <w:rFonts w:asciiTheme="minorEastAsia" w:hAnsiTheme="minorEastAsia"/>
        </w:rPr>
        <w:t>Instances</w:t>
      </w:r>
      <w:r>
        <w:rPr>
          <w:rFonts w:hint="eastAsia" w:asciiTheme="minorEastAsia" w:hAnsiTheme="minorEastAsia"/>
        </w:rPr>
        <w:t xml:space="preserve">  -&gt; Launch Instance -&gt; Flavor”中的“</w:t>
      </w:r>
      <w:r>
        <w:rPr>
          <w:rFonts w:asciiTheme="minorEastAsia" w:hAnsiTheme="minorEastAsia"/>
        </w:rPr>
        <w:t>Ephemeral Disk</w:t>
      </w:r>
      <w:r>
        <w:rPr>
          <w:rFonts w:hint="eastAsia" w:asciiTheme="minorEastAsia" w:hAnsiTheme="minorEastAsia"/>
        </w:rPr>
        <w:t>”就是指image-volume下的数据磁盘空间的大小（即：临时磁盘），如</w:t>
      </w:r>
      <w:r>
        <w:rPr>
          <w:rFonts w:hint="default" w:asciiTheme="minorEastAsia" w:hAnsiTheme="minorEastAsia"/>
        </w:rPr>
        <w:t>下</w:t>
      </w:r>
      <w:r>
        <w:rPr>
          <w:rFonts w:hint="eastAsia" w:asciiTheme="minorEastAsia" w:hAnsiTheme="minorEastAsia"/>
        </w:rPr>
        <w:t>图</w:t>
      </w:r>
      <w:r>
        <w:rPr>
          <w:rFonts w:hint="default" w:asciiTheme="minorEastAsia" w:hAnsiTheme="minorEastAsia"/>
        </w:rPr>
        <w:t>11-1</w:t>
      </w:r>
      <w:r>
        <w:rPr>
          <w:rFonts w:hint="eastAsia" w:asciiTheme="minorEastAsia" w:hAnsiTheme="minorEastAsia"/>
        </w:rPr>
        <w:t>所示</w:t>
      </w:r>
      <w:r>
        <w:rPr>
          <w:rFonts w:hint="default" w:asciiTheme="minorEastAsia" w:hAnsiTheme="minorEastAsia"/>
        </w:rPr>
        <w:t>:</w:t>
      </w:r>
    </w:p>
    <w:p>
      <w:pPr/>
      <w:r>
        <w:drawing>
          <wp:inline distT="0" distB="0" distL="0" distR="0">
            <wp:extent cx="6640195" cy="1086485"/>
            <wp:effectExtent l="0" t="0" r="8255" b="18415"/>
            <wp:docPr id="2" name="图片 0" descr="Selection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0" descr="Selection_001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rPr>
          <w:rFonts w:hint="default"/>
        </w:rPr>
        <w:t>11-</w:t>
      </w:r>
      <w:r>
        <w:rPr>
          <w:rFonts w:hint="eastAsia"/>
        </w:rPr>
        <w:t>1 Flavor中的“临时”磁盘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最后：为了让新</w:t>
      </w:r>
      <w:r>
        <w:rPr>
          <w:rFonts w:hint="eastAsia"/>
        </w:rPr>
        <w:t>创建的Instance</w:t>
      </w:r>
      <w:r>
        <w:rPr>
          <w:rFonts w:hint="default"/>
        </w:rPr>
        <w:t>使用</w:t>
      </w:r>
      <w:r>
        <w:rPr>
          <w:rFonts w:hint="eastAsia"/>
        </w:rPr>
        <w:t>image-volume</w:t>
      </w:r>
      <w:r>
        <w:rPr>
          <w:rFonts w:hint="default"/>
        </w:rPr>
        <w:t>来存储OS数据</w:t>
      </w:r>
      <w:r>
        <w:rPr>
          <w:rFonts w:hint="eastAsia"/>
        </w:rPr>
        <w:t>，</w:t>
      </w:r>
      <w:r>
        <w:rPr>
          <w:rFonts w:hint="default"/>
        </w:rPr>
        <w:t>在创建时选择不创建新的Volume即可，如下图11-2所示：</w:t>
      </w:r>
    </w:p>
    <w:p>
      <w:pPr/>
      <w:r>
        <w:drawing>
          <wp:inline distT="0" distB="0" distL="0" distR="0">
            <wp:extent cx="6645910" cy="1047750"/>
            <wp:effectExtent l="0" t="0" r="2540" b="0"/>
            <wp:docPr id="8" name="图片 2" descr="Selection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Selection_002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default"/>
        </w:rPr>
        <w:t>11-2</w:t>
      </w:r>
      <w:r>
        <w:rPr>
          <w:rFonts w:hint="eastAsia"/>
        </w:rPr>
        <w:t xml:space="preserve"> 创建Instance的选项</w:t>
      </w:r>
    </w:p>
    <w:p>
      <w:pPr>
        <w:jc w:val="both"/>
        <w:rPr>
          <w:rFonts w:hint="eastAsia"/>
        </w:rPr>
      </w:pPr>
    </w:p>
    <w:p>
      <w:pPr>
        <w:pStyle w:val="277"/>
        <w:numPr>
          <w:ilvl w:val="0"/>
          <w:numId w:val="54"/>
        </w:numPr>
        <w:tabs>
          <w:tab w:val="left" w:pos="420"/>
        </w:tabs>
        <w:ind w:left="420" w:leftChars="0" w:hanging="420" w:firstLineChars="0"/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13Q：我已经在机器中成功的将使用软件配置好了，仍然会出现某个端口在OpenStack内不可访问，然而在真实的物理机器中是可以的，为什么？</w:t>
      </w:r>
    </w:p>
    <w:p>
      <w:pPr>
        <w:pStyle w:val="277"/>
        <w:numPr>
          <w:ilvl w:val="0"/>
          <w:numId w:val="54"/>
        </w:numPr>
        <w:tabs>
          <w:tab w:val="left" w:pos="420"/>
        </w:tabs>
        <w:ind w:left="420" w:leftChars="0" w:hanging="420" w:firstLineChars="0"/>
        <w:rPr>
          <w:lang w:eastAsia="zh-CN"/>
        </w:rPr>
      </w:pPr>
      <w:r>
        <w:rPr>
          <w:rFonts w:hint="default" w:asciiTheme="minorEastAsia" w:hAnsiTheme="minorEastAsia"/>
          <w:szCs w:val="21"/>
        </w:rPr>
        <w:t>13A：这是由于OpenStack默认的安全组规则禁用了有些端口和协议，因此需要手动更新安全组规则。</w:t>
      </w:r>
      <w:r>
        <w:rPr>
          <w:lang w:eastAsia="zh-CN"/>
        </w:rPr>
        <w:t>图11-3表示的是如何更新安全组规则。在选择默认的安全组规则后，选择“Add Rule”，然后分别对Ingress和Egrees的数据进行更新。</w:t>
      </w:r>
    </w:p>
    <w:p>
      <w:pPr>
        <w:pStyle w:val="277"/>
        <w:widowControl w:val="0"/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jc w:val="both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6644005" cy="2689225"/>
            <wp:effectExtent l="0" t="0" r="4445" b="15875"/>
            <wp:docPr id="15" name="图片 15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00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7"/>
        <w:widowControl w:val="0"/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jc w:val="center"/>
        <w:rPr>
          <w:lang w:eastAsia="zh-CN"/>
        </w:rPr>
      </w:pPr>
      <w:r>
        <w:rPr>
          <w:lang w:eastAsia="zh-CN"/>
        </w:rPr>
        <w:t>图11-3 更改安全组规则</w:t>
      </w:r>
    </w:p>
    <w:p>
      <w:pPr>
        <w:rPr>
          <w:lang w:eastAsia="zh-CN"/>
        </w:rPr>
      </w:pPr>
      <w:r>
        <w:rPr>
          <w:lang w:eastAsia="zh-CN"/>
        </w:rPr>
        <w:t>如图11-4，对OpenStack默认的规则进行更新后的最终结果。</w:t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6635750" cy="1638300"/>
            <wp:effectExtent l="0" t="0" r="12700" b="0"/>
            <wp:docPr id="1" name="图片 1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zh-CN"/>
        </w:rPr>
      </w:pPr>
      <w:r>
        <w:rPr>
          <w:lang w:eastAsia="zh-CN"/>
        </w:rPr>
        <w:t>图11-4 更新后的最终结果</w:t>
      </w:r>
    </w:p>
    <w:p>
      <w:pPr>
        <w:jc w:val="both"/>
        <w:rPr>
          <w:lang w:eastAsia="zh-CN"/>
        </w:rPr>
      </w:pPr>
    </w:p>
    <w:p>
      <w:pPr>
        <w:pStyle w:val="277"/>
        <w:numPr>
          <w:ilvl w:val="0"/>
          <w:numId w:val="54"/>
        </w:numPr>
        <w:tabs>
          <w:tab w:val="left" w:pos="420"/>
        </w:tabs>
        <w:ind w:left="420" w:leftChars="0" w:hanging="420" w:firstLineChars="0"/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14Q：我</w:t>
      </w:r>
      <w:r>
        <w:rPr>
          <w:rFonts w:hint="default" w:ascii="SimSun" w:hAnsi="SimSun"/>
        </w:rPr>
        <w:t>使用keepalived想要搭建HA，但是发现配置好的VIP在不同节点上不能够相互ping通，然而在真实物理机器上测试是可以ping通的，为什么</w:t>
      </w:r>
      <w:r>
        <w:rPr>
          <w:rFonts w:hint="eastAsia" w:asciiTheme="minorEastAsia" w:hAnsiTheme="minorEastAsia"/>
          <w:szCs w:val="21"/>
        </w:rPr>
        <w:t>？</w:t>
      </w:r>
    </w:p>
    <w:p>
      <w:pPr>
        <w:pStyle w:val="277"/>
        <w:numPr>
          <w:ilvl w:val="0"/>
          <w:numId w:val="54"/>
        </w:numPr>
        <w:tabs>
          <w:tab w:val="left" w:pos="420"/>
        </w:tabs>
        <w:ind w:left="420" w:leftChars="0" w:hanging="420" w:firstLineChars="0"/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14A：由于VM中所连接的port没有允许某些IP与之相连接，导致在OpenStack环境下，keepalived的集群环境不能够正常使用，需要对port进行配置更新。有两种方式可以对port进行更新，从而得到目的。</w:t>
      </w:r>
    </w:p>
    <w:p>
      <w:pPr>
        <w:pStyle w:val="277"/>
        <w:widowControl w:val="0"/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jc w:val="both"/>
        <w:rPr>
          <w:rFonts w:hint="default" w:asciiTheme="minorEastAsia" w:hAnsiTheme="minorEastAsia"/>
          <w:b/>
          <w:bCs/>
          <w:szCs w:val="21"/>
        </w:rPr>
      </w:pPr>
      <w:r>
        <w:rPr>
          <w:rFonts w:hint="default" w:asciiTheme="minorEastAsia" w:hAnsiTheme="minorEastAsia"/>
          <w:b/>
          <w:bCs/>
          <w:szCs w:val="21"/>
        </w:rPr>
        <w:t>第一种：命令行模式。</w:t>
      </w:r>
    </w:p>
    <w:p>
      <w:pPr>
        <w:pStyle w:val="277"/>
        <w:widowControl w:val="0"/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jc w:val="both"/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1）使用ifconfig 或者ip addr 命令获得集群环境的所有VM 的内部 IP 地址，如 192.168.60.31 ... ... ； 准备好 keepavlied 的VIP 地址，如 ：192.168.60.120</w:t>
      </w:r>
    </w:p>
    <w:p>
      <w:pPr>
        <w:pStyle w:val="277"/>
        <w:widowControl w:val="0"/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jc w:val="both"/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2）分别使用以下命令来更新port（以MASTER节点IP为例）。</w:t>
      </w:r>
    </w:p>
    <w:tbl>
      <w:tblPr>
        <w:tblStyle w:val="1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  <w:shd w:val="clear" w:color="auto" w:fill="D7D7D7" w:themeFill="background1" w:themeFillShade="D8"/>
          </w:tcPr>
          <w:p>
            <w:pPr>
              <w:pStyle w:val="277"/>
              <w:widowControl w:val="0"/>
              <w:numPr>
                <w:ilvl w:val="0"/>
                <w:numId w:val="0"/>
              </w:numPr>
              <w:tabs>
                <w:tab w:val="clear" w:pos="170"/>
                <w:tab w:val="clear" w:pos="284"/>
                <w:tab w:val="clear" w:pos="360"/>
                <w:tab w:val="clear" w:pos="420"/>
                <w:tab w:val="clear" w:pos="425"/>
                <w:tab w:val="clear" w:pos="454"/>
                <w:tab w:val="clear" w:pos="780"/>
                <w:tab w:val="clear" w:pos="840"/>
                <w:tab w:val="clear" w:pos="1200"/>
                <w:tab w:val="clear" w:pos="1620"/>
                <w:tab w:val="clear" w:pos="1985"/>
                <w:tab w:val="clear" w:pos="2040"/>
                <w:tab w:val="clear" w:pos="2126"/>
                <w:tab w:val="clear" w:pos="2359"/>
                <w:tab w:val="clear" w:pos="2409"/>
              </w:tabs>
              <w:jc w:val="both"/>
              <w:rPr>
                <w:rFonts w:hint="default" w:asciiTheme="minorEastAsia" w:hAnsiTheme="minorEastAsia"/>
                <w:szCs w:val="21"/>
                <w:vertAlign w:val="baseline"/>
              </w:rPr>
            </w:pPr>
            <w:r>
              <w:rPr>
                <w:rFonts w:hint="default" w:asciiTheme="minorEastAsia" w:hAnsiTheme="minorEastAsia"/>
                <w:szCs w:val="21"/>
                <w:vertAlign w:val="baseline"/>
              </w:rPr>
              <w:t>$ neutron port-list | grep -E "192.168.60.31"</w:t>
            </w:r>
          </w:p>
          <w:p>
            <w:pPr>
              <w:pStyle w:val="277"/>
              <w:widowControl w:val="0"/>
              <w:numPr>
                <w:ilvl w:val="0"/>
                <w:numId w:val="0"/>
              </w:numPr>
              <w:tabs>
                <w:tab w:val="clear" w:pos="170"/>
                <w:tab w:val="clear" w:pos="284"/>
                <w:tab w:val="clear" w:pos="360"/>
                <w:tab w:val="clear" w:pos="420"/>
                <w:tab w:val="clear" w:pos="425"/>
                <w:tab w:val="clear" w:pos="454"/>
                <w:tab w:val="clear" w:pos="780"/>
                <w:tab w:val="clear" w:pos="840"/>
                <w:tab w:val="clear" w:pos="1200"/>
                <w:tab w:val="clear" w:pos="1620"/>
                <w:tab w:val="clear" w:pos="1985"/>
                <w:tab w:val="clear" w:pos="2040"/>
                <w:tab w:val="clear" w:pos="2126"/>
                <w:tab w:val="clear" w:pos="2359"/>
                <w:tab w:val="clear" w:pos="2409"/>
              </w:tabs>
              <w:jc w:val="both"/>
              <w:rPr>
                <w:rFonts w:hint="default" w:asciiTheme="minorEastAsia" w:hAnsiTheme="minorEastAsia"/>
                <w:szCs w:val="21"/>
                <w:vertAlign w:val="baseline"/>
              </w:rPr>
            </w:pPr>
            <w:r>
              <w:rPr>
                <w:rFonts w:hint="default" w:asciiTheme="minorEastAsia" w:hAnsiTheme="minorEastAsia"/>
                <w:szCs w:val="21"/>
                <w:vertAlign w:val="baseline"/>
              </w:rPr>
              <w:t># 红色字体标注为获得的port ID</w:t>
            </w:r>
          </w:p>
          <w:p>
            <w:pPr>
              <w:pStyle w:val="277"/>
              <w:widowControl w:val="0"/>
              <w:numPr>
                <w:ilvl w:val="0"/>
                <w:numId w:val="0"/>
              </w:numPr>
              <w:tabs>
                <w:tab w:val="clear" w:pos="170"/>
                <w:tab w:val="clear" w:pos="284"/>
                <w:tab w:val="clear" w:pos="360"/>
                <w:tab w:val="clear" w:pos="420"/>
                <w:tab w:val="clear" w:pos="425"/>
                <w:tab w:val="clear" w:pos="454"/>
                <w:tab w:val="clear" w:pos="780"/>
                <w:tab w:val="clear" w:pos="840"/>
                <w:tab w:val="clear" w:pos="1200"/>
                <w:tab w:val="clear" w:pos="1620"/>
                <w:tab w:val="clear" w:pos="1985"/>
                <w:tab w:val="clear" w:pos="2040"/>
                <w:tab w:val="clear" w:pos="2126"/>
                <w:tab w:val="clear" w:pos="2359"/>
                <w:tab w:val="clear" w:pos="2409"/>
              </w:tabs>
              <w:jc w:val="both"/>
              <w:rPr>
                <w:rFonts w:hint="default" w:asciiTheme="minorEastAsia" w:hAnsiTheme="minorEastAsia"/>
                <w:szCs w:val="21"/>
                <w:vertAlign w:val="baseline"/>
              </w:rPr>
            </w:pPr>
            <w:r>
              <w:rPr>
                <w:rFonts w:hint="default" w:asciiTheme="minorEastAsia" w:hAnsiTheme="minorEastAsia"/>
                <w:szCs w:val="21"/>
                <w:vertAlign w:val="baseline"/>
              </w:rPr>
              <w:t xml:space="preserve">| </w:t>
            </w:r>
            <w:r>
              <w:rPr>
                <w:rFonts w:hint="default" w:asciiTheme="minorEastAsia" w:hAnsiTheme="minorEastAsia"/>
                <w:b/>
                <w:bCs/>
                <w:color w:val="FF0000"/>
                <w:szCs w:val="21"/>
                <w:vertAlign w:val="baseline"/>
              </w:rPr>
              <w:t>a45b9fd3-d367-474a-ba62-e3affd552ed8</w:t>
            </w:r>
            <w:r>
              <w:rPr>
                <w:rFonts w:hint="default" w:asciiTheme="minorEastAsia" w:hAnsiTheme="minorEastAsia"/>
                <w:szCs w:val="21"/>
                <w:vertAlign w:val="baseline"/>
              </w:rPr>
              <w:t xml:space="preserve"> |  | da1648efed414cf3a5c5e6db9523fb01 | fa:16:3e:ad:91:9b | {"subnet_id": "a256cbcd-db7b-485b-b8f4-d0096f225d6f", "ip_address": "192.168.60.31"} |</w:t>
            </w:r>
          </w:p>
          <w:p>
            <w:pPr>
              <w:pStyle w:val="277"/>
              <w:widowControl w:val="0"/>
              <w:numPr>
                <w:ilvl w:val="0"/>
                <w:numId w:val="0"/>
              </w:numPr>
              <w:tabs>
                <w:tab w:val="clear" w:pos="170"/>
                <w:tab w:val="clear" w:pos="284"/>
                <w:tab w:val="clear" w:pos="360"/>
                <w:tab w:val="clear" w:pos="420"/>
                <w:tab w:val="clear" w:pos="425"/>
                <w:tab w:val="clear" w:pos="454"/>
                <w:tab w:val="clear" w:pos="780"/>
                <w:tab w:val="clear" w:pos="840"/>
                <w:tab w:val="clear" w:pos="1200"/>
                <w:tab w:val="clear" w:pos="1620"/>
                <w:tab w:val="clear" w:pos="1985"/>
                <w:tab w:val="clear" w:pos="2040"/>
                <w:tab w:val="clear" w:pos="2126"/>
                <w:tab w:val="clear" w:pos="2359"/>
                <w:tab w:val="clear" w:pos="2409"/>
              </w:tabs>
              <w:jc w:val="both"/>
              <w:rPr>
                <w:rFonts w:hint="default" w:asciiTheme="minorEastAsia" w:hAnsiTheme="minorEastAsia"/>
                <w:szCs w:val="21"/>
                <w:vertAlign w:val="baseline"/>
              </w:rPr>
            </w:pPr>
            <w:r>
              <w:rPr>
                <w:rFonts w:hint="default" w:asciiTheme="minorEastAsia" w:hAnsiTheme="minorEastAsia"/>
                <w:szCs w:val="21"/>
                <w:vertAlign w:val="baseline"/>
              </w:rPr>
              <w:t># 增加参数 --allowed-address-pair；  另外，也支持CIDR形式，如--allowed-address-pair ip_address=192.168.60.0/24</w:t>
            </w:r>
          </w:p>
          <w:p>
            <w:pPr>
              <w:pStyle w:val="277"/>
              <w:widowControl w:val="0"/>
              <w:numPr>
                <w:ilvl w:val="0"/>
                <w:numId w:val="0"/>
              </w:numPr>
              <w:tabs>
                <w:tab w:val="clear" w:pos="170"/>
                <w:tab w:val="clear" w:pos="284"/>
                <w:tab w:val="clear" w:pos="360"/>
                <w:tab w:val="clear" w:pos="420"/>
                <w:tab w:val="clear" w:pos="425"/>
                <w:tab w:val="clear" w:pos="454"/>
                <w:tab w:val="clear" w:pos="780"/>
                <w:tab w:val="clear" w:pos="840"/>
                <w:tab w:val="clear" w:pos="1200"/>
                <w:tab w:val="clear" w:pos="1620"/>
                <w:tab w:val="clear" w:pos="1985"/>
                <w:tab w:val="clear" w:pos="2040"/>
                <w:tab w:val="clear" w:pos="2126"/>
                <w:tab w:val="clear" w:pos="2359"/>
                <w:tab w:val="clear" w:pos="2409"/>
              </w:tabs>
              <w:jc w:val="both"/>
              <w:rPr>
                <w:rFonts w:hint="default" w:asciiTheme="minorEastAsia" w:hAnsiTheme="minorEastAsia"/>
                <w:szCs w:val="21"/>
                <w:vertAlign w:val="baseline"/>
              </w:rPr>
            </w:pPr>
            <w:r>
              <w:rPr>
                <w:rFonts w:hint="default" w:asciiTheme="minorEastAsia" w:hAnsiTheme="minorEastAsia"/>
                <w:szCs w:val="21"/>
                <w:vertAlign w:val="baseline"/>
              </w:rPr>
              <w:t xml:space="preserve">$ neutron port-update </w:t>
            </w:r>
            <w:r>
              <w:rPr>
                <w:rFonts w:hint="default" w:asciiTheme="minorEastAsia" w:hAnsiTheme="minorEastAsia"/>
                <w:b/>
                <w:bCs/>
                <w:color w:val="FF0000"/>
                <w:szCs w:val="21"/>
                <w:vertAlign w:val="baseline"/>
              </w:rPr>
              <w:t>--allowed-address-pair ip_address=192.168.60.120</w:t>
            </w:r>
            <w:r>
              <w:rPr>
                <w:rFonts w:hint="default" w:asciiTheme="minorEastAsia" w:hAnsiTheme="minorEastAsia"/>
                <w:szCs w:val="21"/>
                <w:vertAlign w:val="baseline"/>
              </w:rPr>
              <w:t xml:space="preserve"> </w:t>
            </w:r>
            <w:r>
              <w:rPr>
                <w:rFonts w:hint="default" w:asciiTheme="minorEastAsia" w:hAnsiTheme="minorEastAsia"/>
                <w:b/>
                <w:bCs/>
                <w:color w:val="FF0000"/>
                <w:szCs w:val="21"/>
                <w:vertAlign w:val="baseline"/>
              </w:rPr>
              <w:t>a45b9fd3-d367-474a-ba62-e3affd552ed8</w:t>
            </w:r>
            <w:r>
              <w:rPr>
                <w:rFonts w:hint="default" w:asciiTheme="minorEastAsia" w:hAnsiTheme="minorEastAsia"/>
                <w:szCs w:val="21"/>
                <w:vertAlign w:val="baseline"/>
              </w:rPr>
              <w:t xml:space="preserve"> </w:t>
            </w:r>
          </w:p>
        </w:tc>
      </w:tr>
    </w:tbl>
    <w:p>
      <w:pPr>
        <w:pStyle w:val="277"/>
        <w:widowControl w:val="0"/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jc w:val="both"/>
        <w:rPr>
          <w:rFonts w:hint="default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3）更新剩余其他VM port 的配置。</w:t>
      </w:r>
    </w:p>
    <w:p>
      <w:pPr>
        <w:pStyle w:val="277"/>
        <w:widowControl w:val="0"/>
        <w:numPr>
          <w:ilvl w:val="0"/>
          <w:numId w:val="0"/>
        </w:numPr>
        <w:tabs>
          <w:tab w:val="clear" w:pos="170"/>
          <w:tab w:val="clear" w:pos="284"/>
          <w:tab w:val="clear" w:pos="360"/>
          <w:tab w:val="clear" w:pos="420"/>
          <w:tab w:val="clear" w:pos="425"/>
          <w:tab w:val="clear" w:pos="454"/>
          <w:tab w:val="clear" w:pos="780"/>
          <w:tab w:val="clear" w:pos="840"/>
          <w:tab w:val="clear" w:pos="1200"/>
          <w:tab w:val="clear" w:pos="1620"/>
          <w:tab w:val="clear" w:pos="1985"/>
          <w:tab w:val="clear" w:pos="2040"/>
          <w:tab w:val="clear" w:pos="2126"/>
          <w:tab w:val="clear" w:pos="2359"/>
          <w:tab w:val="clear" w:pos="2409"/>
        </w:tabs>
        <w:jc w:val="both"/>
        <w:rPr>
          <w:rFonts w:hint="default" w:asciiTheme="minorEastAsia" w:hAnsiTheme="minorEastAsia"/>
          <w:b/>
          <w:bCs/>
          <w:szCs w:val="21"/>
        </w:rPr>
      </w:pPr>
      <w:r>
        <w:rPr>
          <w:rFonts w:hint="default" w:asciiTheme="minorEastAsia" w:hAnsiTheme="minorEastAsia"/>
          <w:b/>
          <w:bCs/>
          <w:szCs w:val="21"/>
        </w:rPr>
        <w:t>第二种：Web UI模式。</w:t>
      </w:r>
    </w:p>
    <w:p>
      <w:pPr>
        <w:ind w:firstLine="420" w:firstLineChars="0"/>
        <w:rPr>
          <w:rFonts w:hint="default" w:ascii="SimSun" w:hAnsi="SimSun"/>
        </w:rPr>
      </w:pPr>
      <w:r>
        <w:rPr>
          <w:rFonts w:hint="default" w:ascii="SimSun" w:hAnsi="SimSun"/>
        </w:rPr>
        <w:t xml:space="preserve">以VIP=192.168.60.120，MASTER节点IP=192.168.60.31，BACKUP节点IP=192.168.60.14为例。登陆到OpenStack Web界面后，分别选择“ </w:t>
      </w:r>
      <w:r>
        <w:rPr>
          <w:rFonts w:hint="default" w:ascii="SimSun" w:hAnsi="SimSun"/>
          <w:b/>
          <w:bCs/>
        </w:rPr>
        <w:t>Project —— &gt; Network —— &gt; Networks —— &gt; 当前项目的内部网络名称 —— &gt; Ports ——&gt;  VM 的内部IP 地址</w:t>
      </w:r>
      <w:r>
        <w:rPr>
          <w:rFonts w:hint="default" w:ascii="SimSun" w:hAnsi="SimSun"/>
        </w:rPr>
        <w:t>”，如图6-3-1、图6-3-2所示来修改MASTER节点的网络配置。</w:t>
      </w:r>
    </w:p>
    <w:p>
      <w:pPr>
        <w:rPr>
          <w:rFonts w:hint="eastAsia" w:ascii="SimSun" w:hAnsi="SimSun"/>
        </w:rPr>
      </w:pPr>
      <w:r>
        <w:rPr>
          <w:rFonts w:hint="eastAsia" w:ascii="SimSun" w:hAnsi="SimSun"/>
        </w:rPr>
        <w:drawing>
          <wp:inline distT="0" distB="0" distL="114300" distR="114300">
            <wp:extent cx="6643370" cy="2747010"/>
            <wp:effectExtent l="0" t="0" r="5080" b="15240"/>
            <wp:docPr id="16" name="图片 16" descr="ste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step-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SimSun" w:hAnsi="SimSun"/>
        </w:rPr>
      </w:pPr>
      <w:r>
        <w:rPr>
          <w:rFonts w:hint="default" w:ascii="SimSun" w:hAnsi="SimSun"/>
        </w:rPr>
        <w:t>图6-3-1 选择当前VM 的port</w:t>
      </w:r>
    </w:p>
    <w:p>
      <w:pPr>
        <w:rPr>
          <w:rFonts w:hint="eastAsia" w:ascii="SimSun" w:hAnsi="SimSun"/>
        </w:rPr>
      </w:pPr>
      <w:r>
        <w:rPr>
          <w:rFonts w:hint="eastAsia" w:ascii="SimSun" w:hAnsi="SimSun"/>
        </w:rPr>
        <w:drawing>
          <wp:inline distT="0" distB="0" distL="114300" distR="114300">
            <wp:extent cx="6631940" cy="1617980"/>
            <wp:effectExtent l="0" t="0" r="16510" b="1270"/>
            <wp:docPr id="17" name="图片 17" descr="step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tep-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图6-3-2 修改port</w:t>
      </w:r>
    </w:p>
    <w:p>
      <w:pPr>
        <w:jc w:val="both"/>
        <w:rPr>
          <w:sz w:val="20"/>
          <w:szCs w:val="21"/>
        </w:rPr>
      </w:pPr>
      <w:r>
        <w:rPr>
          <w:sz w:val="20"/>
          <w:szCs w:val="21"/>
        </w:rPr>
        <w:t>注意：以上网络配置均要在</w:t>
      </w:r>
      <w:r>
        <w:rPr>
          <w:b/>
          <w:bCs/>
          <w:sz w:val="20"/>
          <w:szCs w:val="21"/>
        </w:rPr>
        <w:t>所有的keepalived所在的机器环境</w:t>
      </w:r>
      <w:r>
        <w:rPr>
          <w:sz w:val="20"/>
          <w:szCs w:val="21"/>
        </w:rPr>
        <w:t>中进行修改，否则仍然会出现ping不通的错误现象。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参考：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"https://blog.codecentric.de/en/2016/11/highly-available-vips-openstack-vms-vrrp/" </w:instrText>
      </w:r>
      <w:r>
        <w:rPr>
          <w:rFonts w:hint="default"/>
        </w:rPr>
        <w:fldChar w:fldCharType="separate"/>
      </w:r>
      <w:r>
        <w:rPr>
          <w:rStyle w:val="103"/>
          <w:rFonts w:hint="default"/>
        </w:rPr>
        <w:t>https://blog.codecentric.de/en/2016/11/highly-available-vips-openstack-vms-vrrp/</w:t>
      </w:r>
      <w:r>
        <w:rPr>
          <w:rFonts w:hint="default"/>
        </w:rPr>
        <w:fldChar w:fldCharType="end"/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jc w:val="both"/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ource Han Sans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方正书宋_GBK">
    <w:altName w:val="Source Han Sans CN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Source Han Sans CN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WenQuanYi Micro Hei">
    <w:altName w:val="Monospace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Book Antiqua">
    <w:altName w:val="Caladea"/>
    <w:panose1 w:val="02040602050305030304"/>
    <w:charset w:val="00"/>
    <w:family w:val="modern"/>
    <w:pitch w:val="default"/>
    <w:sig w:usb0="00000000" w:usb1="00000000" w:usb2="00000000" w:usb3="00000000" w:csb0="0000009F" w:csb1="00000000"/>
  </w:font>
  <w:font w:name="楷体_GB2312">
    <w:altName w:val="Source Han Sans CN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Calibri Light">
    <w:altName w:val="DejaVu Sans"/>
    <w:panose1 w:val="00000000000000000000"/>
    <w:charset w:val="00"/>
    <w:family w:val="roman"/>
    <w:pitch w:val="default"/>
    <w:sig w:usb0="00000000" w:usb1="00000000" w:usb2="00000000" w:usb3="00000000" w:csb0="0000019F" w:csb1="00000000"/>
  </w:font>
  <w:font w:name="Gungsuh">
    <w:altName w:val="NanumGothic"/>
    <w:panose1 w:val="02030600000101010101"/>
    <w:charset w:val="81"/>
    <w:family w:val="modern"/>
    <w:pitch w:val="default"/>
    <w:sig w:usb0="00000000" w:usb1="00000000" w:usb2="00000030" w:usb3="00000000" w:csb0="0008009F" w:csb1="00000000"/>
  </w:font>
  <w:font w:name="Source Han Sans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ntarell">
    <w:panose1 w:val="02000503000000000000"/>
    <w:charset w:val="00"/>
    <w:family w:val="auto"/>
    <w:pitch w:val="default"/>
    <w:sig w:usb0="A00002FF" w:usb1="4000A1EA" w:usb2="00000000" w:usb3="00000000" w:csb0="20000097" w:csb1="00000000"/>
  </w:font>
  <w:font w:name="SFMono-Regula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Abyssinica SIL"/>
    <w:panose1 w:val="05010000000000000000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jc w:val="left"/>
    </w:pPr>
    <w:r>
      <w:rPr>
        <w:sz w:val="22"/>
      </w:rPr>
      <w:pict>
        <v:shape id="_x0000_s3073" o:spid="_x0000_s3073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164">
    <w:nsid w:val="FFFFFF7C"/>
    <w:multiLevelType w:val="singleLevel"/>
    <w:tmpl w:val="FFFFFF7C"/>
    <w:lvl w:ilvl="0" w:tentative="1">
      <w:start w:val="1"/>
      <w:numFmt w:val="decimal"/>
      <w:pStyle w:val="66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4294967171">
    <w:nsid w:val="FFFFFF83"/>
    <w:multiLevelType w:val="singleLevel"/>
    <w:tmpl w:val="FFFFFF83"/>
    <w:lvl w:ilvl="0" w:tentative="1">
      <w:start w:val="1"/>
      <w:numFmt w:val="bullet"/>
      <w:pStyle w:val="5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662345571">
    <w:nsid w:val="63156163"/>
    <w:multiLevelType w:val="multilevel"/>
    <w:tmpl w:val="63156163"/>
    <w:lvl w:ilvl="0" w:tentative="1">
      <w:start w:val="1"/>
      <w:numFmt w:val="upperLetter"/>
      <w:pStyle w:val="8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 w:tentative="1">
      <w:start w:val="1"/>
      <w:numFmt w:val="decimal"/>
      <w:pStyle w:val="9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 w:tentative="1">
      <w:start w:val="1"/>
      <w:numFmt w:val="decimal"/>
      <w:pStyle w:val="10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 w:tentative="1">
      <w:start w:val="1"/>
      <w:numFmt w:val="decimal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</w:rPr>
    </w:lvl>
    <w:lvl w:ilvl="4" w:tentative="1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</w:rPr>
    </w:lvl>
    <w:lvl w:ilvl="5" w:tentative="1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1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1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</w:abstractNum>
  <w:abstractNum w:abstractNumId="4294967170">
    <w:nsid w:val="FFFFFF82"/>
    <w:multiLevelType w:val="singleLevel"/>
    <w:tmpl w:val="FFFFFF82"/>
    <w:lvl w:ilvl="0" w:tentative="1">
      <w:start w:val="1"/>
      <w:numFmt w:val="bullet"/>
      <w:pStyle w:val="5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4294967169">
    <w:nsid w:val="FFFFFF81"/>
    <w:multiLevelType w:val="singleLevel"/>
    <w:tmpl w:val="FFFFFF81"/>
    <w:lvl w:ilvl="0" w:tentative="1">
      <w:start w:val="1"/>
      <w:numFmt w:val="bullet"/>
      <w:pStyle w:val="55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387340193">
    <w:nsid w:val="171657A1"/>
    <w:multiLevelType w:val="multilevel"/>
    <w:tmpl w:val="171657A1"/>
    <w:lvl w:ilvl="0" w:tentative="1">
      <w:start w:val="1"/>
      <w:numFmt w:val="decimal"/>
      <w:pStyle w:val="2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 w:tentative="1">
      <w:start w:val="1"/>
      <w:numFmt w:val="decimal"/>
      <w:pStyle w:val="3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 w:tentative="1">
      <w:start w:val="1"/>
      <w:numFmt w:val="decimal"/>
      <w:pStyle w:val="4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 w:tentative="1">
      <w:start w:val="1"/>
      <w:numFmt w:val="decimal"/>
      <w:lvlRestart w:val="1"/>
      <w:pStyle w:val="5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 w:tentative="1">
      <w:start w:val="1"/>
      <w:numFmt w:val="decimal"/>
      <w:lvlRestart w:val="1"/>
      <w:pStyle w:val="6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 w:tentative="1">
      <w:start w:val="1"/>
      <w:numFmt w:val="none"/>
      <w:pStyle w:val="169"/>
      <w:suff w:val="nothing"/>
      <w:lvlText w:val=""/>
      <w:lvlJc w:val="left"/>
      <w:pPr>
        <w:ind w:left="0" w:firstLine="0"/>
      </w:pPr>
      <w:rPr>
        <w:rFonts w:hint="default" w:ascii="Arial" w:hAnsi="Arial" w:cs="Arial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6" w:tentative="1">
      <w:start w:val="1"/>
      <w:numFmt w:val="decimal"/>
      <w:pStyle w:val="211"/>
      <w:lvlText w:val="步骤 %7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1">
      <w:start w:val="1"/>
      <w:numFmt w:val="decimal"/>
      <w:lvlRestart w:val="1"/>
      <w:pStyle w:val="179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 w:tentative="1">
      <w:start w:val="1"/>
      <w:numFmt w:val="decimal"/>
      <w:lvlRestart w:val="1"/>
      <w:pStyle w:val="215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/>
        <w:b w:val="0"/>
        <w:bCs/>
        <w:i w:val="0"/>
        <w:iCs w:val="0"/>
        <w:color w:val="auto"/>
        <w:sz w:val="21"/>
        <w:szCs w:val="21"/>
      </w:rPr>
    </w:lvl>
  </w:abstractNum>
  <w:abstractNum w:abstractNumId="4294967166">
    <w:nsid w:val="FFFFFF7E"/>
    <w:multiLevelType w:val="singleLevel"/>
    <w:tmpl w:val="FFFFFF7E"/>
    <w:lvl w:ilvl="0" w:tentative="1">
      <w:start w:val="1"/>
      <w:numFmt w:val="decimal"/>
      <w:pStyle w:val="6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294967168">
    <w:nsid w:val="FFFFFF80"/>
    <w:multiLevelType w:val="singleLevel"/>
    <w:tmpl w:val="FFFFFF80"/>
    <w:lvl w:ilvl="0" w:tentative="1">
      <w:start w:val="1"/>
      <w:numFmt w:val="bullet"/>
      <w:pStyle w:val="5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4294967165">
    <w:nsid w:val="FFFFFF7D"/>
    <w:multiLevelType w:val="singleLevel"/>
    <w:tmpl w:val="FFFFFF7D"/>
    <w:lvl w:ilvl="0" w:tentative="1">
      <w:start w:val="1"/>
      <w:numFmt w:val="decimal"/>
      <w:pStyle w:val="65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294967176">
    <w:nsid w:val="FFFFFF88"/>
    <w:multiLevelType w:val="singleLevel"/>
    <w:tmpl w:val="FFFFFF88"/>
    <w:lvl w:ilvl="0" w:tentative="1">
      <w:start w:val="1"/>
      <w:numFmt w:val="decimal"/>
      <w:pStyle w:val="6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294967167">
    <w:nsid w:val="FFFFFF7F"/>
    <w:multiLevelType w:val="singleLevel"/>
    <w:tmpl w:val="FFFFFF7F"/>
    <w:lvl w:ilvl="0" w:tentative="1">
      <w:start w:val="1"/>
      <w:numFmt w:val="decimal"/>
      <w:pStyle w:val="6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294967177">
    <w:nsid w:val="FFFFFF89"/>
    <w:multiLevelType w:val="singleLevel"/>
    <w:tmpl w:val="FFFFFF89"/>
    <w:lvl w:ilvl="0" w:tentative="1">
      <w:start w:val="1"/>
      <w:numFmt w:val="bullet"/>
      <w:pStyle w:val="5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593202608">
    <w:nsid w:val="5EF657B0"/>
    <w:multiLevelType w:val="multilevel"/>
    <w:tmpl w:val="5EF657B0"/>
    <w:lvl w:ilvl="0" w:tentative="1">
      <w:start w:val="1"/>
      <w:numFmt w:val="decimal"/>
      <w:pStyle w:val="153"/>
      <w:lvlText w:val="%1."/>
      <w:lvlJc w:val="left"/>
      <w:pPr>
        <w:ind w:left="2541" w:hanging="420"/>
      </w:pPr>
    </w:lvl>
    <w:lvl w:ilvl="1" w:tentative="1">
      <w:start w:val="1"/>
      <w:numFmt w:val="lowerLetter"/>
      <w:lvlText w:val="%2)"/>
      <w:lvlJc w:val="left"/>
      <w:pPr>
        <w:ind w:left="2961" w:hanging="420"/>
      </w:pPr>
    </w:lvl>
    <w:lvl w:ilvl="2" w:tentative="1">
      <w:start w:val="1"/>
      <w:numFmt w:val="lowerRoman"/>
      <w:lvlText w:val="%3."/>
      <w:lvlJc w:val="right"/>
      <w:pPr>
        <w:ind w:left="3381" w:hanging="420"/>
      </w:pPr>
    </w:lvl>
    <w:lvl w:ilvl="3" w:tentative="1">
      <w:start w:val="1"/>
      <w:numFmt w:val="decimal"/>
      <w:lvlText w:val="%4."/>
      <w:lvlJc w:val="left"/>
      <w:pPr>
        <w:ind w:left="3801" w:hanging="420"/>
      </w:pPr>
    </w:lvl>
    <w:lvl w:ilvl="4" w:tentative="1">
      <w:start w:val="1"/>
      <w:numFmt w:val="lowerLetter"/>
      <w:lvlText w:val="%5)"/>
      <w:lvlJc w:val="left"/>
      <w:pPr>
        <w:ind w:left="4221" w:hanging="420"/>
      </w:pPr>
    </w:lvl>
    <w:lvl w:ilvl="5" w:tentative="1">
      <w:start w:val="1"/>
      <w:numFmt w:val="lowerRoman"/>
      <w:lvlText w:val="%6."/>
      <w:lvlJc w:val="right"/>
      <w:pPr>
        <w:ind w:left="4641" w:hanging="420"/>
      </w:pPr>
    </w:lvl>
    <w:lvl w:ilvl="6" w:tentative="1">
      <w:start w:val="1"/>
      <w:numFmt w:val="decimal"/>
      <w:lvlText w:val="%7."/>
      <w:lvlJc w:val="left"/>
      <w:pPr>
        <w:ind w:left="5061" w:hanging="420"/>
      </w:pPr>
    </w:lvl>
    <w:lvl w:ilvl="7" w:tentative="1">
      <w:start w:val="1"/>
      <w:numFmt w:val="lowerLetter"/>
      <w:lvlText w:val="%8)"/>
      <w:lvlJc w:val="left"/>
      <w:pPr>
        <w:ind w:left="5481" w:hanging="420"/>
      </w:pPr>
    </w:lvl>
    <w:lvl w:ilvl="8" w:tentative="1">
      <w:start w:val="1"/>
      <w:numFmt w:val="lowerRoman"/>
      <w:lvlText w:val="%9."/>
      <w:lvlJc w:val="right"/>
      <w:pPr>
        <w:ind w:left="5901" w:hanging="420"/>
      </w:pPr>
    </w:lvl>
  </w:abstractNum>
  <w:abstractNum w:abstractNumId="1306158801">
    <w:nsid w:val="4DDA66D1"/>
    <w:multiLevelType w:val="multilevel"/>
    <w:tmpl w:val="4DDA66D1"/>
    <w:lvl w:ilvl="0" w:tentative="1">
      <w:start w:val="1"/>
      <w:numFmt w:val="upperLetter"/>
      <w:pStyle w:val="164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 w:tentative="1">
      <w:start w:val="1"/>
      <w:numFmt w:val="decimal"/>
      <w:pStyle w:val="165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 w:tentative="1">
      <w:start w:val="1"/>
      <w:numFmt w:val="decimal"/>
      <w:pStyle w:val="166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 w:tentative="1">
      <w:start w:val="1"/>
      <w:numFmt w:val="decimal"/>
      <w:pStyle w:val="167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</w:rPr>
    </w:lvl>
    <w:lvl w:ilvl="4" w:tentative="1">
      <w:start w:val="1"/>
      <w:numFmt w:val="decimal"/>
      <w:pStyle w:val="168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</w:rPr>
    </w:lvl>
    <w:lvl w:ilvl="5" w:tentative="1">
      <w:start w:val="1"/>
      <w:numFmt w:val="decimal"/>
      <w:pStyle w:val="270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1">
      <w:start w:val="1"/>
      <w:numFmt w:val="decimal"/>
      <w:pStyle w:val="269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1">
      <w:start w:val="1"/>
      <w:numFmt w:val="decimal"/>
      <w:lvlRestart w:val="1"/>
      <w:pStyle w:val="226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1">
      <w:start w:val="1"/>
      <w:numFmt w:val="decimal"/>
      <w:lvlRestart w:val="1"/>
      <w:pStyle w:val="27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</w:abstractNum>
  <w:abstractNum w:abstractNumId="492262867">
    <w:nsid w:val="1D5755D3"/>
    <w:multiLevelType w:val="multilevel"/>
    <w:tmpl w:val="1D5755D3"/>
    <w:lvl w:ilvl="0" w:tentative="1">
      <w:start w:val="1"/>
      <w:numFmt w:val="bullet"/>
      <w:pStyle w:val="187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847789445">
    <w:nsid w:val="6E230785"/>
    <w:multiLevelType w:val="multilevel"/>
    <w:tmpl w:val="6E230785"/>
    <w:lvl w:ilvl="0" w:tentative="1">
      <w:start w:val="1"/>
      <w:numFmt w:val="bullet"/>
      <w:pStyle w:val="188"/>
      <w:lvlText w:val=""/>
      <w:lvlJc w:val="left"/>
      <w:pPr>
        <w:tabs>
          <w:tab w:val="left" w:pos="170"/>
        </w:tabs>
        <w:ind w:left="170" w:hanging="170"/>
      </w:pPr>
      <w:rPr>
        <w:rFonts w:hint="default" w:ascii="Wingdings" w:hAnsi="Wingdings" w:eastAsia="SimSun"/>
        <w:b w:val="0"/>
        <w:i w:val="0"/>
        <w:color w:val="auto"/>
        <w:position w:val="3"/>
        <w:sz w:val="13"/>
        <w:szCs w:val="13"/>
      </w:rPr>
    </w:lvl>
    <w:lvl w:ilvl="1" w:tentative="1">
      <w:start w:val="1"/>
      <w:numFmt w:val="lowerLetter"/>
      <w:pStyle w:val="190"/>
      <w:lvlText w:val="%2."/>
      <w:lvlJc w:val="left"/>
      <w:pPr>
        <w:tabs>
          <w:tab w:val="left" w:pos="284"/>
        </w:tabs>
        <w:ind w:left="568" w:hanging="284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2" w:tentative="1">
      <w:start w:val="1"/>
      <w:numFmt w:val="bullet"/>
      <w:pStyle w:val="189"/>
      <w:lvlText w:val="−"/>
      <w:lvlJc w:val="left"/>
      <w:pPr>
        <w:tabs>
          <w:tab w:val="left" w:pos="568"/>
        </w:tabs>
        <w:ind w:left="568" w:hanging="284"/>
      </w:pPr>
      <w:rPr>
        <w:rFonts w:hint="default" w:ascii="Times New Roman" w:hAnsi="Times New Roman" w:cs="Times New Roman"/>
        <w:sz w:val="16"/>
        <w:szCs w:val="16"/>
      </w:rPr>
    </w:lvl>
    <w:lvl w:ilvl="3" w:tentative="1">
      <w:start w:val="1"/>
      <w:numFmt w:val="decimal"/>
      <w:pStyle w:val="191"/>
      <w:lvlText w:val="%4."/>
      <w:lvlJc w:val="left"/>
      <w:pPr>
        <w:tabs>
          <w:tab w:val="left" w:pos="284"/>
        </w:tabs>
        <w:ind w:left="568" w:hanging="284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4" w:tentative="1">
      <w:start w:val="1"/>
      <w:numFmt w:val="bullet"/>
      <w:pStyle w:val="192"/>
      <w:lvlText w:val=""/>
      <w:lvlJc w:val="left"/>
      <w:pPr>
        <w:tabs>
          <w:tab w:val="left" w:pos="568"/>
        </w:tabs>
        <w:ind w:left="568" w:hanging="284"/>
      </w:pPr>
      <w:rPr>
        <w:rFonts w:hint="default" w:ascii="Wingdings" w:hAnsi="Wingdings" w:eastAsia="SimSun"/>
        <w:b w:val="0"/>
        <w:i w:val="0"/>
        <w:color w:val="auto"/>
        <w:position w:val="3"/>
        <w:sz w:val="13"/>
        <w:szCs w:val="13"/>
      </w:rPr>
    </w:lvl>
    <w:lvl w:ilvl="5" w:tentative="1">
      <w:start w:val="1"/>
      <w:numFmt w:val="decimal"/>
      <w:pStyle w:val="207"/>
      <w:lvlText w:val="%6."/>
      <w:lvlJc w:val="left"/>
      <w:pPr>
        <w:tabs>
          <w:tab w:val="left" w:pos="1985"/>
        </w:tabs>
        <w:ind w:left="1985" w:hanging="284"/>
      </w:pPr>
      <w:rPr>
        <w:rFonts w:hint="default" w:ascii="Times New Roman" w:hAnsi="Times New Roman" w:cs="Book Antiqua"/>
        <w:color w:val="auto"/>
        <w:spacing w:val="0"/>
        <w:w w:val="100"/>
        <w:position w:val="1"/>
        <w:sz w:val="21"/>
        <w:szCs w:val="21"/>
      </w:rPr>
    </w:lvl>
    <w:lvl w:ilvl="6" w:tentative="1">
      <w:start w:val="1"/>
      <w:numFmt w:val="decimal"/>
      <w:pStyle w:val="263"/>
      <w:lvlText w:val="%7."/>
      <w:lvlJc w:val="left"/>
      <w:pPr>
        <w:tabs>
          <w:tab w:val="left" w:pos="2359"/>
        </w:tabs>
        <w:ind w:left="2359" w:hanging="284"/>
      </w:pPr>
      <w:rPr>
        <w:rFonts w:hint="default" w:ascii="Times New Roman" w:hAnsi="Times New Roman" w:cs="Book Antiqua"/>
        <w:color w:val="auto"/>
        <w:spacing w:val="0"/>
        <w:w w:val="100"/>
        <w:position w:val="1"/>
        <w:sz w:val="18"/>
        <w:szCs w:val="18"/>
      </w:rPr>
    </w:lvl>
    <w:lvl w:ilvl="7" w:tentative="1">
      <w:start w:val="1"/>
      <w:numFmt w:val="decimal"/>
      <w:pStyle w:val="217"/>
      <w:lvlText w:val="%8."/>
      <w:lvlJc w:val="left"/>
      <w:pPr>
        <w:tabs>
          <w:tab w:val="left" w:pos="454"/>
        </w:tabs>
        <w:ind w:left="454" w:hanging="284"/>
      </w:pPr>
      <w:rPr>
        <w:rFonts w:hint="default" w:ascii="Times New Roman" w:hAnsi="Times New Roman" w:cs="Book Antiqua"/>
        <w:color w:val="auto"/>
        <w:spacing w:val="0"/>
        <w:w w:val="100"/>
        <w:position w:val="1"/>
        <w:sz w:val="18"/>
        <w:szCs w:val="18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138520629">
    <w:nsid w:val="7F773C35"/>
    <w:multiLevelType w:val="multilevel"/>
    <w:tmpl w:val="7F773C35"/>
    <w:lvl w:ilvl="0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decimal"/>
      <w:pStyle w:val="194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126"/>
        </w:tabs>
        <w:ind w:left="2526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8" w:tentative="1">
      <w:start w:val="1"/>
      <w:numFmt w:val="decimal"/>
      <w:lvlRestart w:val="0"/>
      <w:lvlText w:val="%9."/>
      <w:lvlJc w:val="left"/>
      <w:pPr>
        <w:tabs>
          <w:tab w:val="left" w:pos="284"/>
        </w:tabs>
        <w:ind w:left="284" w:hanging="284"/>
      </w:pPr>
      <w:rPr>
        <w:rFonts w:hint="eastAsia"/>
      </w:rPr>
    </w:lvl>
  </w:abstractNum>
  <w:abstractNum w:abstractNumId="2014718333">
    <w:nsid w:val="7816297D"/>
    <w:multiLevelType w:val="multilevel"/>
    <w:tmpl w:val="7816297D"/>
    <w:lvl w:ilvl="0" w:tentative="1">
      <w:start w:val="1"/>
      <w:numFmt w:val="bullet"/>
      <w:pStyle w:val="205"/>
      <w:lvlText w:val=""/>
      <w:lvlJc w:val="left"/>
      <w:pPr>
        <w:ind w:left="2779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3199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3619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4039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4459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4879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5299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5719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6139" w:hanging="420"/>
      </w:pPr>
      <w:rPr>
        <w:rFonts w:hint="default" w:ascii="Wingdings" w:hAnsi="Wingdings"/>
      </w:rPr>
    </w:lvl>
  </w:abstractNum>
  <w:abstractNum w:abstractNumId="243728866">
    <w:nsid w:val="0E8701E2"/>
    <w:multiLevelType w:val="multilevel"/>
    <w:tmpl w:val="0E8701E2"/>
    <w:lvl w:ilvl="0" w:tentative="1">
      <w:start w:val="1"/>
      <w:numFmt w:val="bullet"/>
      <w:pStyle w:val="206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49243904">
    <w:nsid w:val="0EDB2900"/>
    <w:multiLevelType w:val="multilevel"/>
    <w:tmpl w:val="0EDB2900"/>
    <w:lvl w:ilvl="0" w:tentative="1">
      <w:start w:val="1"/>
      <w:numFmt w:val="bullet"/>
      <w:pStyle w:val="212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661814115">
    <w:nsid w:val="27727B63"/>
    <w:multiLevelType w:val="multilevel"/>
    <w:tmpl w:val="27727B63"/>
    <w:lvl w:ilvl="0" w:tentative="1">
      <w:start w:val="1"/>
      <w:numFmt w:val="bullet"/>
      <w:pStyle w:val="216"/>
      <w:lvlText w:val=""/>
      <w:lvlJc w:val="left"/>
      <w:pPr>
        <w:tabs>
          <w:tab w:val="left" w:pos="454"/>
        </w:tabs>
        <w:ind w:left="454" w:hanging="284"/>
      </w:pPr>
      <w:rPr>
        <w:rFonts w:hint="default" w:ascii="Wingdings" w:hAnsi="Wingdings"/>
        <w:color w:val="auto"/>
        <w:spacing w:val="0"/>
        <w:w w:val="100"/>
        <w:position w:val="1"/>
        <w:sz w:val="13"/>
        <w:szCs w:val="13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03721383">
    <w:nsid w:val="41C973A7"/>
    <w:multiLevelType w:val="multilevel"/>
    <w:tmpl w:val="41C973A7"/>
    <w:lvl w:ilvl="0" w:tentative="1">
      <w:start w:val="1"/>
      <w:numFmt w:val="decimal"/>
      <w:pStyle w:val="227"/>
      <w:suff w:val="space"/>
      <w:lvlText w:val="图%1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78353077">
    <w:nsid w:val="463C3DB5"/>
    <w:multiLevelType w:val="multilevel"/>
    <w:tmpl w:val="463C3DB5"/>
    <w:lvl w:ilvl="0" w:tentative="1">
      <w:start w:val="1"/>
      <w:numFmt w:val="decimal"/>
      <w:pStyle w:val="257"/>
      <w:lvlText w:val="%1."/>
      <w:lvlJc w:val="left"/>
      <w:pPr>
        <w:tabs>
          <w:tab w:val="left" w:pos="284"/>
        </w:tabs>
        <w:ind w:left="284" w:hanging="284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18892460">
    <w:nsid w:val="667437AC"/>
    <w:multiLevelType w:val="multilevel"/>
    <w:tmpl w:val="667437AC"/>
    <w:lvl w:ilvl="0" w:tentative="1">
      <w:start w:val="1"/>
      <w:numFmt w:val="bullet"/>
      <w:pStyle w:val="262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03721384">
    <w:nsid w:val="41C973A8"/>
    <w:multiLevelType w:val="multilevel"/>
    <w:tmpl w:val="41C973A8"/>
    <w:lvl w:ilvl="0" w:tentative="1">
      <w:start w:val="1"/>
      <w:numFmt w:val="decimal"/>
      <w:pStyle w:val="272"/>
      <w:suff w:val="space"/>
      <w:lvlText w:val="表%1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57562883">
    <w:nsid w:val="2D277E03"/>
    <w:multiLevelType w:val="multilevel"/>
    <w:tmpl w:val="2D277E03"/>
    <w:lvl w:ilvl="0" w:tentative="1">
      <w:start w:val="1"/>
      <w:numFmt w:val="bullet"/>
      <w:pStyle w:val="273"/>
      <w:lvlText w:val=""/>
      <w:lvlJc w:val="left"/>
      <w:pPr>
        <w:ind w:left="704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1523341769">
    <w:nsid w:val="5ACC59C9"/>
    <w:multiLevelType w:val="singleLevel"/>
    <w:tmpl w:val="5ACC59C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3345374">
    <w:nsid w:val="5ACC67DE"/>
    <w:multiLevelType w:val="singleLevel"/>
    <w:tmpl w:val="5ACC67D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3341745">
    <w:nsid w:val="5ACC59B1"/>
    <w:multiLevelType w:val="singleLevel"/>
    <w:tmpl w:val="5ACC59B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3346895">
    <w:nsid w:val="5ACC6DCF"/>
    <w:multiLevelType w:val="singleLevel"/>
    <w:tmpl w:val="5ACC6DC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3500999">
    <w:nsid w:val="5ACEC7C7"/>
    <w:multiLevelType w:val="singleLevel"/>
    <w:tmpl w:val="5ACEC7C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3442321">
    <w:nsid w:val="5ACDE291"/>
    <w:multiLevelType w:val="singleLevel"/>
    <w:tmpl w:val="5ACDE29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3512952">
    <w:nsid w:val="5ACEF678"/>
    <w:multiLevelType w:val="singleLevel"/>
    <w:tmpl w:val="5ACEF678"/>
    <w:lvl w:ilvl="0" w:tentative="1">
      <w:start w:val="1"/>
      <w:numFmt w:val="decimal"/>
      <w:suff w:val="nothing"/>
      <w:lvlText w:val="%1）"/>
      <w:lvlJc w:val="left"/>
    </w:lvl>
  </w:abstractNum>
  <w:abstractNum w:abstractNumId="1523440537">
    <w:nsid w:val="5ACDDB99"/>
    <w:multiLevelType w:val="singleLevel"/>
    <w:tmpl w:val="5ACDDB99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3441231">
    <w:nsid w:val="5ACDDE4F"/>
    <w:multiLevelType w:val="singleLevel"/>
    <w:tmpl w:val="5ACDDE4F"/>
    <w:lvl w:ilvl="0" w:tentative="1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3349176">
    <w:nsid w:val="5ACC76B8"/>
    <w:multiLevelType w:val="singleLevel"/>
    <w:tmpl w:val="5ACC76B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3350315">
    <w:nsid w:val="5ACC7B2B"/>
    <w:multiLevelType w:val="singleLevel"/>
    <w:tmpl w:val="5ACC7B2B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3358578">
    <w:nsid w:val="5ACC9B72"/>
    <w:multiLevelType w:val="multilevel"/>
    <w:tmpl w:val="5ACC9B72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3413751">
    <w:nsid w:val="5ACD72F7"/>
    <w:multiLevelType w:val="singleLevel"/>
    <w:tmpl w:val="5ACD72F7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3413959">
    <w:nsid w:val="5ACD73C7"/>
    <w:multiLevelType w:val="singleLevel"/>
    <w:tmpl w:val="5ACD73C7"/>
    <w:lvl w:ilvl="0" w:tentative="1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3417800">
    <w:nsid w:val="5ACD82C8"/>
    <w:multiLevelType w:val="singleLevel"/>
    <w:tmpl w:val="5ACD82C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3415606">
    <w:nsid w:val="5ACD7A36"/>
    <w:multiLevelType w:val="singleLevel"/>
    <w:tmpl w:val="5ACD7A3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3425522">
    <w:nsid w:val="5ACDA0F2"/>
    <w:multiLevelType w:val="singleLevel"/>
    <w:tmpl w:val="5ACDA0F2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3425285">
    <w:nsid w:val="5ACDA005"/>
    <w:multiLevelType w:val="singleLevel"/>
    <w:tmpl w:val="5ACDA00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3427447">
    <w:nsid w:val="5ACDA877"/>
    <w:multiLevelType w:val="singleLevel"/>
    <w:tmpl w:val="5ACDA877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3434649">
    <w:nsid w:val="5ACDC499"/>
    <w:multiLevelType w:val="singleLevel"/>
    <w:tmpl w:val="5ACDC499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3437403">
    <w:nsid w:val="5ACDCF5B"/>
    <w:multiLevelType w:val="singleLevel"/>
    <w:tmpl w:val="5ACDCF5B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3437541">
    <w:nsid w:val="5ACDCFE5"/>
    <w:multiLevelType w:val="singleLevel"/>
    <w:tmpl w:val="5ACDCFE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3438623">
    <w:nsid w:val="5ACDD41F"/>
    <w:multiLevelType w:val="singleLevel"/>
    <w:tmpl w:val="5ACDD41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3513526">
    <w:nsid w:val="5ACEF8B6"/>
    <w:multiLevelType w:val="singleLevel"/>
    <w:tmpl w:val="5ACEF8B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3517624">
    <w:nsid w:val="5ACF08B8"/>
    <w:multiLevelType w:val="singleLevel"/>
    <w:tmpl w:val="5ACF08B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3520633">
    <w:nsid w:val="5ACF1479"/>
    <w:multiLevelType w:val="singleLevel"/>
    <w:tmpl w:val="5ACF147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3524248">
    <w:nsid w:val="5ACF2298"/>
    <w:multiLevelType w:val="singleLevel"/>
    <w:tmpl w:val="5ACF229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3524745">
    <w:nsid w:val="5ACF2489"/>
    <w:multiLevelType w:val="singleLevel"/>
    <w:tmpl w:val="5ACF248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3529077">
    <w:nsid w:val="5ACF3575"/>
    <w:multiLevelType w:val="singleLevel"/>
    <w:tmpl w:val="5ACF3575"/>
    <w:lvl w:ilvl="0" w:tentative="1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87340193"/>
  </w:num>
  <w:num w:numId="2">
    <w:abstractNumId w:val="1662345571"/>
  </w:num>
  <w:num w:numId="3">
    <w:abstractNumId w:val="4294967177"/>
  </w:num>
  <w:num w:numId="4">
    <w:abstractNumId w:val="4294967171"/>
  </w:num>
  <w:num w:numId="5">
    <w:abstractNumId w:val="4294967170"/>
  </w:num>
  <w:num w:numId="6">
    <w:abstractNumId w:val="4294967169"/>
  </w:num>
  <w:num w:numId="7">
    <w:abstractNumId w:val="4294967168"/>
  </w:num>
  <w:num w:numId="8">
    <w:abstractNumId w:val="4294967176"/>
  </w:num>
  <w:num w:numId="9">
    <w:abstractNumId w:val="4294967167"/>
  </w:num>
  <w:num w:numId="10">
    <w:abstractNumId w:val="4294967166"/>
  </w:num>
  <w:num w:numId="11">
    <w:abstractNumId w:val="4294967165"/>
  </w:num>
  <w:num w:numId="12">
    <w:abstractNumId w:val="4294967164"/>
  </w:num>
  <w:num w:numId="13">
    <w:abstractNumId w:val="1593202608"/>
  </w:num>
  <w:num w:numId="14">
    <w:abstractNumId w:val="1306158801"/>
  </w:num>
  <w:num w:numId="15">
    <w:abstractNumId w:val="492262867"/>
  </w:num>
  <w:num w:numId="16">
    <w:abstractNumId w:val="1847789445"/>
  </w:num>
  <w:num w:numId="17">
    <w:abstractNumId w:val="2138520629"/>
  </w:num>
  <w:num w:numId="18">
    <w:abstractNumId w:val="2014718333"/>
  </w:num>
  <w:num w:numId="19">
    <w:abstractNumId w:val="243728866"/>
  </w:num>
  <w:num w:numId="20">
    <w:abstractNumId w:val="249243904"/>
  </w:num>
  <w:num w:numId="21">
    <w:abstractNumId w:val="661814115"/>
  </w:num>
  <w:num w:numId="22">
    <w:abstractNumId w:val="1103721383"/>
  </w:num>
  <w:num w:numId="23">
    <w:abstractNumId w:val="1178353077"/>
  </w:num>
  <w:num w:numId="24">
    <w:abstractNumId w:val="1718892460"/>
  </w:num>
  <w:num w:numId="25">
    <w:abstractNumId w:val="1103721384"/>
  </w:num>
  <w:num w:numId="26">
    <w:abstractNumId w:val="757562883"/>
  </w:num>
  <w:num w:numId="27">
    <w:abstractNumId w:val="1523341769"/>
  </w:num>
  <w:num w:numId="28">
    <w:abstractNumId w:val="1523341745"/>
  </w:num>
  <w:num w:numId="29">
    <w:abstractNumId w:val="1523345374"/>
  </w:num>
  <w:num w:numId="30">
    <w:abstractNumId w:val="1523346895"/>
  </w:num>
  <w:num w:numId="31">
    <w:abstractNumId w:val="1523500999"/>
  </w:num>
  <w:num w:numId="32">
    <w:abstractNumId w:val="1523442321"/>
  </w:num>
  <w:num w:numId="33">
    <w:abstractNumId w:val="1523512952"/>
  </w:num>
  <w:num w:numId="34">
    <w:abstractNumId w:val="1523440537"/>
  </w:num>
  <w:num w:numId="35">
    <w:abstractNumId w:val="1523441231"/>
  </w:num>
  <w:num w:numId="36">
    <w:abstractNumId w:val="1523349176"/>
  </w:num>
  <w:num w:numId="37">
    <w:abstractNumId w:val="1523350315"/>
  </w:num>
  <w:num w:numId="38">
    <w:abstractNumId w:val="1523358578"/>
  </w:num>
  <w:num w:numId="39">
    <w:abstractNumId w:val="1523413751"/>
  </w:num>
  <w:num w:numId="40">
    <w:abstractNumId w:val="1523413959"/>
  </w:num>
  <w:num w:numId="41">
    <w:abstractNumId w:val="1523417800"/>
  </w:num>
  <w:num w:numId="42">
    <w:abstractNumId w:val="1523415606"/>
  </w:num>
  <w:num w:numId="43">
    <w:abstractNumId w:val="1523425285"/>
  </w:num>
  <w:num w:numId="44">
    <w:abstractNumId w:val="1523425522"/>
  </w:num>
  <w:num w:numId="45">
    <w:abstractNumId w:val="1523427447"/>
  </w:num>
  <w:num w:numId="46">
    <w:abstractNumId w:val="1523434649"/>
  </w:num>
  <w:num w:numId="47">
    <w:abstractNumId w:val="1523437403"/>
  </w:num>
  <w:num w:numId="48">
    <w:abstractNumId w:val="1523437541"/>
  </w:num>
  <w:num w:numId="49">
    <w:abstractNumId w:val="1523438623"/>
  </w:num>
  <w:num w:numId="50">
    <w:abstractNumId w:val="1523513526"/>
  </w:num>
  <w:num w:numId="51">
    <w:abstractNumId w:val="1523517624"/>
  </w:num>
  <w:num w:numId="52">
    <w:abstractNumId w:val="1523520633"/>
  </w:num>
  <w:num w:numId="53">
    <w:abstractNumId w:val="1523524248"/>
  </w:num>
  <w:num w:numId="54">
    <w:abstractNumId w:val="1523524745"/>
  </w:num>
  <w:num w:numId="55">
    <w:abstractNumId w:val="15235290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linkStyl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A5D9C"/>
    <w:rsid w:val="0001053B"/>
    <w:rsid w:val="00011F1B"/>
    <w:rsid w:val="00037906"/>
    <w:rsid w:val="00051301"/>
    <w:rsid w:val="000559C8"/>
    <w:rsid w:val="00067F2D"/>
    <w:rsid w:val="000A586B"/>
    <w:rsid w:val="000C2EB0"/>
    <w:rsid w:val="000C7E45"/>
    <w:rsid w:val="000D44DB"/>
    <w:rsid w:val="000F30AE"/>
    <w:rsid w:val="000F4354"/>
    <w:rsid w:val="00100522"/>
    <w:rsid w:val="001048E2"/>
    <w:rsid w:val="00115CA1"/>
    <w:rsid w:val="00144E77"/>
    <w:rsid w:val="00152BE7"/>
    <w:rsid w:val="00154524"/>
    <w:rsid w:val="00157F4D"/>
    <w:rsid w:val="00160C85"/>
    <w:rsid w:val="001720E7"/>
    <w:rsid w:val="00180608"/>
    <w:rsid w:val="0018461B"/>
    <w:rsid w:val="001A03D1"/>
    <w:rsid w:val="001A3292"/>
    <w:rsid w:val="001B455A"/>
    <w:rsid w:val="001C0CF8"/>
    <w:rsid w:val="001D195D"/>
    <w:rsid w:val="001E0D2F"/>
    <w:rsid w:val="001F182E"/>
    <w:rsid w:val="002007E4"/>
    <w:rsid w:val="00203CB8"/>
    <w:rsid w:val="002157D7"/>
    <w:rsid w:val="00220F54"/>
    <w:rsid w:val="00232A5E"/>
    <w:rsid w:val="002511DC"/>
    <w:rsid w:val="002546C5"/>
    <w:rsid w:val="00266100"/>
    <w:rsid w:val="0028420F"/>
    <w:rsid w:val="002949E1"/>
    <w:rsid w:val="002A7440"/>
    <w:rsid w:val="002D2D0F"/>
    <w:rsid w:val="002D7EC2"/>
    <w:rsid w:val="00343D49"/>
    <w:rsid w:val="00362177"/>
    <w:rsid w:val="003826BC"/>
    <w:rsid w:val="003856A3"/>
    <w:rsid w:val="003A75C3"/>
    <w:rsid w:val="003E5556"/>
    <w:rsid w:val="003F55DA"/>
    <w:rsid w:val="00436F2F"/>
    <w:rsid w:val="00451F4A"/>
    <w:rsid w:val="0045646F"/>
    <w:rsid w:val="004704D7"/>
    <w:rsid w:val="0049027C"/>
    <w:rsid w:val="004A1E0D"/>
    <w:rsid w:val="004A6A2F"/>
    <w:rsid w:val="004B4E92"/>
    <w:rsid w:val="004E7FFB"/>
    <w:rsid w:val="004F6F6A"/>
    <w:rsid w:val="0051581E"/>
    <w:rsid w:val="00576145"/>
    <w:rsid w:val="005B10B7"/>
    <w:rsid w:val="005C5736"/>
    <w:rsid w:val="005D4B70"/>
    <w:rsid w:val="005E5530"/>
    <w:rsid w:val="005F5C61"/>
    <w:rsid w:val="00612FFD"/>
    <w:rsid w:val="00651EC4"/>
    <w:rsid w:val="00694C89"/>
    <w:rsid w:val="006C1C40"/>
    <w:rsid w:val="006C1CF0"/>
    <w:rsid w:val="006C539F"/>
    <w:rsid w:val="006D78CE"/>
    <w:rsid w:val="0070188E"/>
    <w:rsid w:val="0070632C"/>
    <w:rsid w:val="00731BC2"/>
    <w:rsid w:val="007338F4"/>
    <w:rsid w:val="00734587"/>
    <w:rsid w:val="007368A0"/>
    <w:rsid w:val="00780D1B"/>
    <w:rsid w:val="007856E6"/>
    <w:rsid w:val="007C7DE2"/>
    <w:rsid w:val="007E1050"/>
    <w:rsid w:val="007E1838"/>
    <w:rsid w:val="007E220A"/>
    <w:rsid w:val="007E2265"/>
    <w:rsid w:val="008135B7"/>
    <w:rsid w:val="00816C16"/>
    <w:rsid w:val="00830224"/>
    <w:rsid w:val="0085216F"/>
    <w:rsid w:val="00854EAB"/>
    <w:rsid w:val="00856FDC"/>
    <w:rsid w:val="00862030"/>
    <w:rsid w:val="0087302F"/>
    <w:rsid w:val="00883B1B"/>
    <w:rsid w:val="008908CE"/>
    <w:rsid w:val="008A21E8"/>
    <w:rsid w:val="008B7A43"/>
    <w:rsid w:val="008C6029"/>
    <w:rsid w:val="008E149F"/>
    <w:rsid w:val="008E44A0"/>
    <w:rsid w:val="008E4B9E"/>
    <w:rsid w:val="008F32D2"/>
    <w:rsid w:val="00903E8B"/>
    <w:rsid w:val="00932B59"/>
    <w:rsid w:val="00946BA1"/>
    <w:rsid w:val="00987865"/>
    <w:rsid w:val="009950E6"/>
    <w:rsid w:val="009A4A0C"/>
    <w:rsid w:val="009D2565"/>
    <w:rsid w:val="00A00896"/>
    <w:rsid w:val="00A12C9F"/>
    <w:rsid w:val="00A2415B"/>
    <w:rsid w:val="00A32664"/>
    <w:rsid w:val="00A45BFF"/>
    <w:rsid w:val="00A5067F"/>
    <w:rsid w:val="00A5466A"/>
    <w:rsid w:val="00A634E0"/>
    <w:rsid w:val="00A646B3"/>
    <w:rsid w:val="00A649CF"/>
    <w:rsid w:val="00A77027"/>
    <w:rsid w:val="00A81736"/>
    <w:rsid w:val="00A96FAE"/>
    <w:rsid w:val="00AB00AC"/>
    <w:rsid w:val="00AC3380"/>
    <w:rsid w:val="00AE11EB"/>
    <w:rsid w:val="00B03008"/>
    <w:rsid w:val="00B12055"/>
    <w:rsid w:val="00B313F1"/>
    <w:rsid w:val="00B36110"/>
    <w:rsid w:val="00B47D62"/>
    <w:rsid w:val="00B502AA"/>
    <w:rsid w:val="00B628EB"/>
    <w:rsid w:val="00B839DF"/>
    <w:rsid w:val="00B8759A"/>
    <w:rsid w:val="00BA5063"/>
    <w:rsid w:val="00BB439C"/>
    <w:rsid w:val="00BD52A0"/>
    <w:rsid w:val="00BE6650"/>
    <w:rsid w:val="00BF5D9F"/>
    <w:rsid w:val="00C01C67"/>
    <w:rsid w:val="00C02CA2"/>
    <w:rsid w:val="00C07DC2"/>
    <w:rsid w:val="00C11102"/>
    <w:rsid w:val="00C1575E"/>
    <w:rsid w:val="00C17BB2"/>
    <w:rsid w:val="00C538D4"/>
    <w:rsid w:val="00C70629"/>
    <w:rsid w:val="00C81002"/>
    <w:rsid w:val="00CC3CF4"/>
    <w:rsid w:val="00CD5714"/>
    <w:rsid w:val="00CD57D1"/>
    <w:rsid w:val="00CE2D16"/>
    <w:rsid w:val="00CE3094"/>
    <w:rsid w:val="00CE524D"/>
    <w:rsid w:val="00D2178A"/>
    <w:rsid w:val="00D34D69"/>
    <w:rsid w:val="00D51C9B"/>
    <w:rsid w:val="00D64881"/>
    <w:rsid w:val="00D653F7"/>
    <w:rsid w:val="00D664CA"/>
    <w:rsid w:val="00D708B7"/>
    <w:rsid w:val="00D771A0"/>
    <w:rsid w:val="00D77511"/>
    <w:rsid w:val="00D82E67"/>
    <w:rsid w:val="00DB2D58"/>
    <w:rsid w:val="00DB3E85"/>
    <w:rsid w:val="00DC4116"/>
    <w:rsid w:val="00DD1A7E"/>
    <w:rsid w:val="00E13B1B"/>
    <w:rsid w:val="00E14FDB"/>
    <w:rsid w:val="00E371EC"/>
    <w:rsid w:val="00E56C26"/>
    <w:rsid w:val="00E641E0"/>
    <w:rsid w:val="00E92AAF"/>
    <w:rsid w:val="00EA537D"/>
    <w:rsid w:val="00EA5D9C"/>
    <w:rsid w:val="00EB4798"/>
    <w:rsid w:val="00EB6385"/>
    <w:rsid w:val="00EC6D65"/>
    <w:rsid w:val="00ED5DE8"/>
    <w:rsid w:val="00EF22FE"/>
    <w:rsid w:val="00EF5DDD"/>
    <w:rsid w:val="00EF6B9F"/>
    <w:rsid w:val="00F06C94"/>
    <w:rsid w:val="00F1766B"/>
    <w:rsid w:val="00F35DC2"/>
    <w:rsid w:val="00F51E04"/>
    <w:rsid w:val="00F52005"/>
    <w:rsid w:val="00F5389C"/>
    <w:rsid w:val="00F752BD"/>
    <w:rsid w:val="00F7639C"/>
    <w:rsid w:val="00FA1904"/>
    <w:rsid w:val="00FA2E33"/>
    <w:rsid w:val="00FB0176"/>
    <w:rsid w:val="00FB5C69"/>
    <w:rsid w:val="00FD4C04"/>
    <w:rsid w:val="09FE2FF1"/>
    <w:rsid w:val="0FFF678D"/>
    <w:rsid w:val="1177B86E"/>
    <w:rsid w:val="17F63BCA"/>
    <w:rsid w:val="1D1D5605"/>
    <w:rsid w:val="1DFB1B0A"/>
    <w:rsid w:val="1F4A83FF"/>
    <w:rsid w:val="1FFB62DE"/>
    <w:rsid w:val="23F59225"/>
    <w:rsid w:val="25FD17E1"/>
    <w:rsid w:val="27BB67A7"/>
    <w:rsid w:val="2D77C7B1"/>
    <w:rsid w:val="2FDCD3E3"/>
    <w:rsid w:val="2FE8560C"/>
    <w:rsid w:val="324C561A"/>
    <w:rsid w:val="35C54D0F"/>
    <w:rsid w:val="367F771D"/>
    <w:rsid w:val="373B8BF1"/>
    <w:rsid w:val="387F0BA4"/>
    <w:rsid w:val="38D72D72"/>
    <w:rsid w:val="397131DB"/>
    <w:rsid w:val="3B5FD628"/>
    <w:rsid w:val="3BFF51A1"/>
    <w:rsid w:val="3BFF5810"/>
    <w:rsid w:val="3CDD2197"/>
    <w:rsid w:val="3D67D1DB"/>
    <w:rsid w:val="3D7DED89"/>
    <w:rsid w:val="3DFB2742"/>
    <w:rsid w:val="3E5B350B"/>
    <w:rsid w:val="3E7AC9EF"/>
    <w:rsid w:val="3EBFAEF0"/>
    <w:rsid w:val="3EFE7233"/>
    <w:rsid w:val="3EFF92E7"/>
    <w:rsid w:val="3F5B8A1F"/>
    <w:rsid w:val="3FCC6D6F"/>
    <w:rsid w:val="3FDFC04D"/>
    <w:rsid w:val="3FF789E6"/>
    <w:rsid w:val="404E5AD7"/>
    <w:rsid w:val="435BFEDB"/>
    <w:rsid w:val="45F75325"/>
    <w:rsid w:val="46FBE0B5"/>
    <w:rsid w:val="477E01F8"/>
    <w:rsid w:val="47FA70DC"/>
    <w:rsid w:val="4D777D7B"/>
    <w:rsid w:val="4DD5C8DB"/>
    <w:rsid w:val="4FFE7881"/>
    <w:rsid w:val="53BF2B5D"/>
    <w:rsid w:val="55F7C064"/>
    <w:rsid w:val="56A9B5FE"/>
    <w:rsid w:val="57F74E51"/>
    <w:rsid w:val="59FEA82F"/>
    <w:rsid w:val="59FF3104"/>
    <w:rsid w:val="5BED8374"/>
    <w:rsid w:val="5BEFBABB"/>
    <w:rsid w:val="5BF7FA69"/>
    <w:rsid w:val="5BFF3526"/>
    <w:rsid w:val="5BFFE2B3"/>
    <w:rsid w:val="5DFF60FE"/>
    <w:rsid w:val="5F36E6E2"/>
    <w:rsid w:val="5FBD1D18"/>
    <w:rsid w:val="5FBE56A3"/>
    <w:rsid w:val="5FDFC5F1"/>
    <w:rsid w:val="5FFB19AD"/>
    <w:rsid w:val="5FFF5FBD"/>
    <w:rsid w:val="63FFD165"/>
    <w:rsid w:val="65BF5980"/>
    <w:rsid w:val="66CF591C"/>
    <w:rsid w:val="66F68673"/>
    <w:rsid w:val="67A39595"/>
    <w:rsid w:val="67E4471E"/>
    <w:rsid w:val="67FAF3C9"/>
    <w:rsid w:val="6AEA33A6"/>
    <w:rsid w:val="6BDD1BAE"/>
    <w:rsid w:val="6CFF21A0"/>
    <w:rsid w:val="6D7DBE31"/>
    <w:rsid w:val="6DBB3B6E"/>
    <w:rsid w:val="6DBDFF03"/>
    <w:rsid w:val="6EDE81AD"/>
    <w:rsid w:val="6F471DBA"/>
    <w:rsid w:val="6F7AAA94"/>
    <w:rsid w:val="6FCFCBAB"/>
    <w:rsid w:val="6FD5C0BA"/>
    <w:rsid w:val="72FE6DB5"/>
    <w:rsid w:val="73BF907B"/>
    <w:rsid w:val="74DADE6B"/>
    <w:rsid w:val="755F7875"/>
    <w:rsid w:val="75BFB0EF"/>
    <w:rsid w:val="75FF742F"/>
    <w:rsid w:val="76F44BEE"/>
    <w:rsid w:val="76FC3890"/>
    <w:rsid w:val="777F9980"/>
    <w:rsid w:val="77F5E44F"/>
    <w:rsid w:val="77FB9364"/>
    <w:rsid w:val="77FCF857"/>
    <w:rsid w:val="77FEB602"/>
    <w:rsid w:val="77FF37A0"/>
    <w:rsid w:val="785F345E"/>
    <w:rsid w:val="7897A4A0"/>
    <w:rsid w:val="796BF8E3"/>
    <w:rsid w:val="7AFF57DC"/>
    <w:rsid w:val="7B4F2B7C"/>
    <w:rsid w:val="7B7AD2C2"/>
    <w:rsid w:val="7BAB133A"/>
    <w:rsid w:val="7BBC27A5"/>
    <w:rsid w:val="7BCCAD66"/>
    <w:rsid w:val="7BDA0C55"/>
    <w:rsid w:val="7BFF0E95"/>
    <w:rsid w:val="7CF5498B"/>
    <w:rsid w:val="7CFF6277"/>
    <w:rsid w:val="7D3BD244"/>
    <w:rsid w:val="7D5AA305"/>
    <w:rsid w:val="7D6F18B9"/>
    <w:rsid w:val="7D7F510D"/>
    <w:rsid w:val="7D9E0385"/>
    <w:rsid w:val="7DAFE187"/>
    <w:rsid w:val="7DEE14AE"/>
    <w:rsid w:val="7DF69D1C"/>
    <w:rsid w:val="7DF7B683"/>
    <w:rsid w:val="7ED39CAD"/>
    <w:rsid w:val="7EFA1254"/>
    <w:rsid w:val="7EFBDADE"/>
    <w:rsid w:val="7EFF520D"/>
    <w:rsid w:val="7F14C399"/>
    <w:rsid w:val="7F477F34"/>
    <w:rsid w:val="7F7174F7"/>
    <w:rsid w:val="7F7E9B82"/>
    <w:rsid w:val="7F7FE41B"/>
    <w:rsid w:val="7FA1F16B"/>
    <w:rsid w:val="7FA37B92"/>
    <w:rsid w:val="7FA790A2"/>
    <w:rsid w:val="7FA9B538"/>
    <w:rsid w:val="7FAF0908"/>
    <w:rsid w:val="7FCD91A4"/>
    <w:rsid w:val="7FD7483A"/>
    <w:rsid w:val="7FD7D45D"/>
    <w:rsid w:val="7FDD8F0C"/>
    <w:rsid w:val="7FDFB27C"/>
    <w:rsid w:val="7FED66AB"/>
    <w:rsid w:val="7FEDD482"/>
    <w:rsid w:val="7FEF3E92"/>
    <w:rsid w:val="7FFB56C1"/>
    <w:rsid w:val="7FFF7100"/>
    <w:rsid w:val="7FFFFC35"/>
    <w:rsid w:val="8FD8995C"/>
    <w:rsid w:val="966FAA91"/>
    <w:rsid w:val="967E93A7"/>
    <w:rsid w:val="9CBB0A3A"/>
    <w:rsid w:val="A6FF49A1"/>
    <w:rsid w:val="A7FE2DEB"/>
    <w:rsid w:val="A7FF5B90"/>
    <w:rsid w:val="ADFFDA47"/>
    <w:rsid w:val="AE7F4650"/>
    <w:rsid w:val="AEAF9BE2"/>
    <w:rsid w:val="AFE7B560"/>
    <w:rsid w:val="BB3D0FDE"/>
    <w:rsid w:val="BD3FF5D7"/>
    <w:rsid w:val="BDA39104"/>
    <w:rsid w:val="BEDEF454"/>
    <w:rsid w:val="BEFFD3CC"/>
    <w:rsid w:val="BF7B758C"/>
    <w:rsid w:val="BF7F9BFA"/>
    <w:rsid w:val="BFBA2253"/>
    <w:rsid w:val="CB3A014E"/>
    <w:rsid w:val="CBADE21E"/>
    <w:rsid w:val="CBDF1F9B"/>
    <w:rsid w:val="CBDFFE29"/>
    <w:rsid w:val="CBFF1F1A"/>
    <w:rsid w:val="CFDFDB73"/>
    <w:rsid w:val="CFFB09E4"/>
    <w:rsid w:val="D577EFAB"/>
    <w:rsid w:val="D7CF7C0B"/>
    <w:rsid w:val="DAF7BAB8"/>
    <w:rsid w:val="DBFF594A"/>
    <w:rsid w:val="DCAD2EBE"/>
    <w:rsid w:val="DDDEBE93"/>
    <w:rsid w:val="DE6B03F6"/>
    <w:rsid w:val="DEEF26C1"/>
    <w:rsid w:val="DF0EB41B"/>
    <w:rsid w:val="DF3B52A8"/>
    <w:rsid w:val="DF7FB026"/>
    <w:rsid w:val="DFBFFE2A"/>
    <w:rsid w:val="DFF15180"/>
    <w:rsid w:val="DFFE832A"/>
    <w:rsid w:val="DFFFFB09"/>
    <w:rsid w:val="E1FE1CE6"/>
    <w:rsid w:val="E2D7399D"/>
    <w:rsid w:val="E34F2630"/>
    <w:rsid w:val="E37F7B88"/>
    <w:rsid w:val="E3D3BC94"/>
    <w:rsid w:val="E677879A"/>
    <w:rsid w:val="E77B42DE"/>
    <w:rsid w:val="E7FAB1D4"/>
    <w:rsid w:val="E7FFE250"/>
    <w:rsid w:val="E9690B96"/>
    <w:rsid w:val="EB391DDF"/>
    <w:rsid w:val="EB596817"/>
    <w:rsid w:val="EBFF57A9"/>
    <w:rsid w:val="EBFFA8C1"/>
    <w:rsid w:val="ECD8D18D"/>
    <w:rsid w:val="ED7C264D"/>
    <w:rsid w:val="ED7F2628"/>
    <w:rsid w:val="EDC7B37E"/>
    <w:rsid w:val="EDFB71F2"/>
    <w:rsid w:val="EEBD66EB"/>
    <w:rsid w:val="EEBFC9E0"/>
    <w:rsid w:val="EEFB7C07"/>
    <w:rsid w:val="EF12A7BA"/>
    <w:rsid w:val="EF47E3CA"/>
    <w:rsid w:val="EF6FEE7D"/>
    <w:rsid w:val="EF75A321"/>
    <w:rsid w:val="EF8FF6ED"/>
    <w:rsid w:val="EFAB0C33"/>
    <w:rsid w:val="EFBBBB6F"/>
    <w:rsid w:val="EFFFF314"/>
    <w:rsid w:val="F38D758D"/>
    <w:rsid w:val="F3EF7480"/>
    <w:rsid w:val="F3EFF98A"/>
    <w:rsid w:val="F3F774C3"/>
    <w:rsid w:val="F4977818"/>
    <w:rsid w:val="F4EFB56C"/>
    <w:rsid w:val="F4F7A421"/>
    <w:rsid w:val="F4FB92C8"/>
    <w:rsid w:val="F54DC3E1"/>
    <w:rsid w:val="F5F427D9"/>
    <w:rsid w:val="F5F62F64"/>
    <w:rsid w:val="F5FFF53E"/>
    <w:rsid w:val="F66F8629"/>
    <w:rsid w:val="F7C749BA"/>
    <w:rsid w:val="F7D77295"/>
    <w:rsid w:val="F7DB76FE"/>
    <w:rsid w:val="F7DD173A"/>
    <w:rsid w:val="F7EFCD61"/>
    <w:rsid w:val="F7F3FDA7"/>
    <w:rsid w:val="F7FF0DC1"/>
    <w:rsid w:val="F9A3391A"/>
    <w:rsid w:val="F9FFAB7D"/>
    <w:rsid w:val="FA3D976A"/>
    <w:rsid w:val="FA5E566F"/>
    <w:rsid w:val="FA6A48DC"/>
    <w:rsid w:val="FB59E979"/>
    <w:rsid w:val="FBAF89E8"/>
    <w:rsid w:val="FBBFBA42"/>
    <w:rsid w:val="FBFB6C8C"/>
    <w:rsid w:val="FBFEF4EF"/>
    <w:rsid w:val="FBFF3ACB"/>
    <w:rsid w:val="FCA74CB4"/>
    <w:rsid w:val="FCEFE08A"/>
    <w:rsid w:val="FCFE26E4"/>
    <w:rsid w:val="FD531C05"/>
    <w:rsid w:val="FD6FCA9F"/>
    <w:rsid w:val="FD7BE827"/>
    <w:rsid w:val="FDBFB9B0"/>
    <w:rsid w:val="FDD7B755"/>
    <w:rsid w:val="FDF781C9"/>
    <w:rsid w:val="FDF7BD00"/>
    <w:rsid w:val="FDFEC6D7"/>
    <w:rsid w:val="FDFF2236"/>
    <w:rsid w:val="FE7F899D"/>
    <w:rsid w:val="FEBC5B17"/>
    <w:rsid w:val="FEFAB4FD"/>
    <w:rsid w:val="FEFD0AE1"/>
    <w:rsid w:val="FF1F6E28"/>
    <w:rsid w:val="FF3B1CFC"/>
    <w:rsid w:val="FF7F60C1"/>
    <w:rsid w:val="FFAF50E0"/>
    <w:rsid w:val="FFAFCE93"/>
    <w:rsid w:val="FFBF3ADE"/>
    <w:rsid w:val="FFBF90C5"/>
    <w:rsid w:val="FFCF854B"/>
    <w:rsid w:val="FFDE20FC"/>
    <w:rsid w:val="FFF76A36"/>
    <w:rsid w:val="FFFD652E"/>
    <w:rsid w:val="FFFDB759"/>
    <w:rsid w:val="FFFF18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name="footer"/>
    <w:lsdException w:unhideWhenUsed="0" w:uiPriority="0" w:name="index heading"/>
    <w:lsdException w:qFormat="1" w:unhideWhenUsed="0" w:uiPriority="0" w:semiHidden="0" w:name="caption"/>
    <w:lsdException w:unhideWhenUsed="0" w:uiPriority="0" w:name="table of figures"/>
    <w:lsdException w:qFormat="1" w:unhideWhenUsed="0" w:uiPriority="0" w:name="envelope address"/>
    <w:lsdException w:unhideWhenUsed="0" w:uiPriority="0" w:name="envelope return"/>
    <w:lsdException w:unhideWhenUsed="0" w:uiPriority="0" w:name="footnote reference"/>
    <w:lsdException w:unhideWhenUsed="0" w:uiPriority="0" w:name="annotation reference"/>
    <w:lsdException w:unhideWhenUsed="0" w:uiPriority="0" w:name="line number"/>
    <w:lsdException w:unhideWhenUsed="0" w:uiPriority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name="List"/>
    <w:lsdException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unhideWhenUsed="0" w:uiPriority="0" w:name="List 4"/>
    <w:lsdException w:unhideWhenUsed="0" w:uiPriority="0" w:name="List 5"/>
    <w:lsdException w:unhideWhenUsed="0" w:uiPriority="0" w:name="List Bullet 2"/>
    <w:lsdException w:unhideWhenUsed="0" w:uiPriority="0" w:name="List Bullet 3"/>
    <w:lsdException w:unhideWhenUsed="0" w:uiPriority="0" w:name="List Bullet 4"/>
    <w:lsdException w:unhideWhenUsed="0" w:uiPriority="0" w:name="List Bullet 5"/>
    <w:lsdException w:qFormat="1" w:unhideWhenUsed="0" w:uiPriority="0" w:name="List Number 2"/>
    <w:lsdException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unhideWhenUsed="0" w:uiPriority="0" w:name="Closing"/>
    <w:lsdException w:unhideWhenUsed="0" w:uiPriority="0" w:name="Signature"/>
    <w:lsdException w:uiPriority="1" w:semiHidden="0" w:name="Default Paragraph Font"/>
    <w:lsdException w:unhideWhenUsed="0" w:uiPriority="0" w:name="Body Text"/>
    <w:lsdException w:unhideWhenUsed="0" w:uiPriority="0" w:name="Body Text Indent"/>
    <w:lsdException w:unhideWhenUsed="0" w:uiPriority="0" w:name="List Continue"/>
    <w:lsdException w:unhideWhenUsed="0" w:uiPriority="0" w:name="List Continue 2"/>
    <w:lsdException w:unhideWhenUsed="0" w:uiPriority="0" w:name="List Continue 3"/>
    <w:lsdException w:unhideWhenUsed="0" w:uiPriority="0" w:name="List Continue 4"/>
    <w:lsdException w:unhideWhenUsed="0" w:uiPriority="0" w:name="List Continue 5"/>
    <w:lsdException w:unhideWhenUsed="0" w:uiPriority="0" w:name="Message Header"/>
    <w:lsdException w:qFormat="1" w:unhideWhenUsed="0" w:uiPriority="11" w:semiHidden="0" w:name="Subtitle"/>
    <w:lsdException w:unhideWhenUsed="0" w:uiPriority="0" w:name="Salutation"/>
    <w:lsdException w:unhideWhenUsed="0" w:uiPriority="0" w:name="Date"/>
    <w:lsdException w:unhideWhenUsed="0" w:uiPriority="0" w:name="Body Text First Indent"/>
    <w:lsdException w:unhideWhenUsed="0" w:uiPriority="0" w:name="Body Text First Indent 2"/>
    <w:lsdException w:unhideWhenUsed="0" w:uiPriority="0" w:name="Note Heading"/>
    <w:lsdException w:unhideWhenUsed="0" w:uiPriority="0" w:name="Body Text 2"/>
    <w:lsdException w:unhideWhenUsed="0" w:uiPriority="0" w:name="Body Text 3"/>
    <w:lsdException w:unhideWhenUsed="0" w:uiPriority="0" w:name="Body Text Indent 2"/>
    <w:lsdException w:unhideWhenUsed="0" w:uiPriority="0" w:name="Body Text Indent 3"/>
    <w:lsdException w:unhideWhenUsed="0" w:uiPriority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name="Plain Text"/>
    <w:lsdException w:unhideWhenUsed="0" w:uiPriority="0" w:name="E-mail Signature"/>
    <w:lsdException w:unhideWhenUsed="0" w:uiPriority="0" w:name="Normal (Web)"/>
    <w:lsdException w:unhideWhenUsed="0" w:uiPriority="0" w:name="HTML Acronym"/>
    <w:lsdException w:unhideWhenUsed="0" w:uiPriority="0" w:name="HTML Address"/>
    <w:lsdException w:unhideWhenUsed="0" w:uiPriority="0" w:name="HTML Cite"/>
    <w:lsdException w:unhideWhenUsed="0" w:uiPriority="0" w:name="HTML Code"/>
    <w:lsdException w:unhideWhenUsed="0" w:uiPriority="0" w:name="HTML Definition"/>
    <w:lsdException w:unhideWhenUsed="0" w:uiPriority="0" w:name="HTML Keyboard"/>
    <w:lsdException w:unhideWhenUsed="0" w:uiPriority="0" w:name="HTML Preformatted"/>
    <w:lsdException w:unhideWhenUsed="0" w:uiPriority="0" w:name="HTML Sample"/>
    <w:lsdException w:unhideWhenUsed="0" w:uiPriority="0" w:name="HTML Typewriter"/>
    <w:lsdException w:unhideWhenUsed="0" w:uiPriority="0" w:name="HTML Variable"/>
    <w:lsdException w:qFormat="1" w:uiPriority="99" w:semiHidden="0" w:name="Normal Table"/>
    <w:lsdException w:unhideWhenUsed="0" w:uiPriority="0" w:name="annotation subject"/>
    <w:lsdException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unhideWhenUsed="0" w:uiPriority="0" w:name="Table Classic 1"/>
    <w:lsdException w:unhideWhenUsed="0" w:uiPriority="0" w:name="Table Classic 2"/>
    <w:lsdException w:unhideWhenUsed="0" w:uiPriority="0" w:name="Table Classic 3"/>
    <w:lsdException w:unhideWhenUsed="0" w:uiPriority="0" w:name="Table Classic 4"/>
    <w:lsdException w:unhideWhenUsed="0" w:uiPriority="0" w:name="Table Colorful 1"/>
    <w:lsdException w:unhideWhenUsed="0" w:uiPriority="0" w:name="Table Colorful 2"/>
    <w:lsdException w:unhideWhenUsed="0" w:uiPriority="0" w:name="Table Colorful 3"/>
    <w:lsdException w:unhideWhenUsed="0" w:uiPriority="0" w:name="Table Columns 1"/>
    <w:lsdException w:unhideWhenUsed="0" w:uiPriority="0" w:name="Table Columns 2"/>
    <w:lsdException w:unhideWhenUsed="0" w:uiPriority="0" w:name="Table Columns 3"/>
    <w:lsdException w:unhideWhenUsed="0" w:uiPriority="0" w:name="Table Columns 4"/>
    <w:lsdException w:unhideWhenUsed="0" w:uiPriority="0" w:name="Table Columns 5"/>
    <w:lsdException w:unhideWhenUsed="0" w:uiPriority="0" w:name="Table Grid 1"/>
    <w:lsdException w:unhideWhenUsed="0" w:uiPriority="0" w:name="Table Grid 2"/>
    <w:lsdException w:unhideWhenUsed="0" w:uiPriority="0" w:name="Table Grid 3"/>
    <w:lsdException w:unhideWhenUsed="0" w:uiPriority="0" w:name="Table Grid 4"/>
    <w:lsdException w:unhideWhenUsed="0" w:uiPriority="0" w:name="Table Grid 5"/>
    <w:lsdException w:unhideWhenUsed="0" w:uiPriority="0" w:name="Table Grid 6"/>
    <w:lsdException w:unhideWhenUsed="0" w:uiPriority="0" w:name="Table Grid 7"/>
    <w:lsdException w:unhideWhenUsed="0" w:uiPriority="0" w:name="Table Grid 8"/>
    <w:lsdException w:unhideWhenUsed="0" w:uiPriority="0" w:name="Table List 1"/>
    <w:lsdException w:unhideWhenUsed="0" w:uiPriority="0" w:name="Table List 2"/>
    <w:lsdException w:unhideWhenUsed="0" w:uiPriority="0" w:name="Table List 3"/>
    <w:lsdException w:unhideWhenUsed="0" w:uiPriority="0" w:name="Table List 4"/>
    <w:lsdException w:unhideWhenUsed="0" w:uiPriority="0" w:name="Table List 5"/>
    <w:lsdException w:unhideWhenUsed="0" w:uiPriority="0" w:name="Table List 6"/>
    <w:lsdException w:unhideWhenUsed="0" w:uiPriority="0" w:name="Table List 7"/>
    <w:lsdException w:unhideWhenUsed="0" w:uiPriority="0" w:name="Table List 8"/>
    <w:lsdException w:unhideWhenUsed="0" w:uiPriority="0" w:name="Table 3D effects 1"/>
    <w:lsdException w:unhideWhenUsed="0" w:uiPriority="0" w:name="Table 3D effects 2"/>
    <w:lsdException w:unhideWhenUsed="0" w:uiPriority="0" w:name="Table 3D effects 3"/>
    <w:lsdException w:unhideWhenUsed="0" w:uiPriority="0" w:name="Table Contemporary"/>
    <w:lsdException w:unhideWhenUsed="0" w:uiPriority="0" w:name="Table Elegant"/>
    <w:lsdException w:unhideWhenUsed="0" w:uiPriority="0" w:name="Table Professional"/>
    <w:lsdException w:unhideWhenUsed="0" w:uiPriority="0" w:name="Table Subtle 1"/>
    <w:lsdException w:unhideWhenUsed="0" w:uiPriority="0" w:name="Table Subtle 2"/>
    <w:lsdException w:unhideWhenUsed="0" w:uiPriority="0" w:name="Table Web 1"/>
    <w:lsdException w:unhideWhenUsed="0" w:uiPriority="0" w:name="Table Web 2"/>
    <w:lsdException w:unhideWhenUsed="0" w:uiPriority="0" w:name="Table Web 3"/>
    <w:lsdException w:unhideWhenUsed="0" w:uiPriority="0" w:name="Balloon Text"/>
    <w:lsdException w:unhideWhenUsed="0" w:uiPriority="0" w:semiHidden="0" w:name="Table Grid"/>
    <w:lsdException w:unhideWhenUsed="0"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15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1600" w:after="800"/>
      <w:jc w:val="right"/>
      <w:outlineLvl w:val="0"/>
    </w:pPr>
    <w:rPr>
      <w:rFonts w:ascii="Book Antiqua" w:hAnsi="Book Antiqua" w:eastAsia="黑体" w:cs="Book Antiqua"/>
      <w:b/>
      <w:bCs/>
      <w:sz w:val="44"/>
      <w:szCs w:val="44"/>
    </w:rPr>
  </w:style>
  <w:style w:type="paragraph" w:styleId="3">
    <w:name w:val="heading 2"/>
    <w:basedOn w:val="1"/>
    <w:next w:val="4"/>
    <w:link w:val="15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Book Antiqua" w:hAnsi="Book Antiqua" w:eastAsia="黑体" w:cs="Book Antiqua"/>
      <w:bCs/>
      <w:kern w:val="0"/>
      <w:sz w:val="36"/>
      <w:szCs w:val="36"/>
      <w:lang w:eastAsia="en-US"/>
    </w:rPr>
  </w:style>
  <w:style w:type="paragraph" w:styleId="4">
    <w:name w:val="heading 3"/>
    <w:basedOn w:val="1"/>
    <w:next w:val="1"/>
    <w:link w:val="155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Book Antiqua" w:hAnsi="Book Antiqua" w:eastAsia="黑体" w:cs="SimSun"/>
      <w:kern w:val="0"/>
      <w:sz w:val="32"/>
      <w:szCs w:val="32"/>
    </w:rPr>
  </w:style>
  <w:style w:type="paragraph" w:styleId="5">
    <w:name w:val="heading 4"/>
    <w:basedOn w:val="1"/>
    <w:next w:val="1"/>
    <w:link w:val="156"/>
    <w:qFormat/>
    <w:uiPriority w:val="0"/>
    <w:pPr>
      <w:keepNext/>
      <w:keepLines/>
      <w:numPr>
        <w:ilvl w:val="3"/>
        <w:numId w:val="1"/>
      </w:numPr>
      <w:outlineLvl w:val="3"/>
    </w:pPr>
    <w:rPr>
      <w:rFonts w:ascii="Book Antiqua" w:hAnsi="Book Antiqua" w:eastAsia="黑体" w:cs="SimSun"/>
      <w:kern w:val="0"/>
      <w:sz w:val="28"/>
      <w:szCs w:val="28"/>
    </w:rPr>
  </w:style>
  <w:style w:type="paragraph" w:styleId="6">
    <w:name w:val="heading 5"/>
    <w:basedOn w:val="1"/>
    <w:next w:val="1"/>
    <w:link w:val="157"/>
    <w:qFormat/>
    <w:uiPriority w:val="0"/>
    <w:pPr>
      <w:keepNext/>
      <w:keepLines/>
      <w:numPr>
        <w:ilvl w:val="4"/>
        <w:numId w:val="1"/>
      </w:numPr>
      <w:outlineLvl w:val="4"/>
    </w:pPr>
    <w:rPr>
      <w:rFonts w:ascii="Book Antiqua" w:hAnsi="Book Antiqua" w:eastAsia="黑体" w:cs="SimSun"/>
      <w:kern w:val="0"/>
      <w:sz w:val="24"/>
      <w:szCs w:val="24"/>
    </w:rPr>
  </w:style>
  <w:style w:type="paragraph" w:styleId="7">
    <w:name w:val="heading 6"/>
    <w:basedOn w:val="1"/>
    <w:next w:val="1"/>
    <w:link w:val="158"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8">
    <w:name w:val="heading 7"/>
    <w:basedOn w:val="2"/>
    <w:next w:val="9"/>
    <w:link w:val="159"/>
    <w:qFormat/>
    <w:uiPriority w:val="0"/>
    <w:pPr>
      <w:keepLines/>
      <w:numPr>
        <w:numId w:val="2"/>
      </w:numPr>
      <w:pBdr>
        <w:bottom w:val="single" w:color="auto" w:sz="4" w:space="1"/>
      </w:pBdr>
      <w:outlineLvl w:val="6"/>
    </w:pPr>
    <w:rPr>
      <w:bCs w:val="0"/>
    </w:rPr>
  </w:style>
  <w:style w:type="paragraph" w:styleId="9">
    <w:name w:val="heading 8"/>
    <w:basedOn w:val="3"/>
    <w:next w:val="10"/>
    <w:link w:val="160"/>
    <w:qFormat/>
    <w:uiPriority w:val="0"/>
    <w:pPr>
      <w:numPr>
        <w:numId w:val="2"/>
      </w:numPr>
      <w:spacing w:before="200"/>
      <w:outlineLvl w:val="7"/>
    </w:pPr>
    <w:rPr>
      <w:rFonts w:cs="Times New Roman"/>
    </w:rPr>
  </w:style>
  <w:style w:type="paragraph" w:styleId="10">
    <w:name w:val="heading 9"/>
    <w:basedOn w:val="4"/>
    <w:next w:val="1"/>
    <w:link w:val="161"/>
    <w:qFormat/>
    <w:uiPriority w:val="0"/>
    <w:pPr>
      <w:numPr>
        <w:numId w:val="2"/>
      </w:numPr>
      <w:outlineLvl w:val="8"/>
    </w:pPr>
    <w:rPr>
      <w:rFonts w:cs="Times New Roman"/>
    </w:rPr>
  </w:style>
  <w:style w:type="character" w:default="1" w:styleId="89">
    <w:name w:val="Default Paragraph Font"/>
    <w:unhideWhenUsed/>
    <w:uiPriority w:val="1"/>
  </w:style>
  <w:style w:type="table" w:default="1" w:styleId="10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33"/>
    <w:semiHidden/>
    <w:uiPriority w:val="0"/>
    <w:rPr>
      <w:sz w:val="18"/>
      <w:szCs w:val="18"/>
    </w:rPr>
  </w:style>
  <w:style w:type="paragraph" w:styleId="12">
    <w:name w:val="Block Text"/>
    <w:basedOn w:val="1"/>
    <w:semiHidden/>
    <w:uiPriority w:val="0"/>
    <w:pPr>
      <w:spacing w:after="120"/>
      <w:ind w:left="700" w:leftChars="700" w:right="700" w:rightChars="700"/>
    </w:pPr>
  </w:style>
  <w:style w:type="paragraph" w:styleId="13">
    <w:name w:val="Body Text"/>
    <w:basedOn w:val="1"/>
    <w:link w:val="248"/>
    <w:semiHidden/>
    <w:uiPriority w:val="0"/>
    <w:pPr>
      <w:spacing w:after="120"/>
    </w:pPr>
  </w:style>
  <w:style w:type="paragraph" w:styleId="14">
    <w:name w:val="Body Text 2"/>
    <w:basedOn w:val="1"/>
    <w:link w:val="252"/>
    <w:semiHidden/>
    <w:uiPriority w:val="0"/>
    <w:pPr>
      <w:spacing w:after="120" w:line="480" w:lineRule="auto"/>
    </w:pPr>
  </w:style>
  <w:style w:type="paragraph" w:styleId="15">
    <w:name w:val="Body Text 3"/>
    <w:basedOn w:val="1"/>
    <w:link w:val="253"/>
    <w:semiHidden/>
    <w:uiPriority w:val="0"/>
    <w:pPr>
      <w:spacing w:after="120"/>
    </w:pPr>
    <w:rPr>
      <w:sz w:val="16"/>
      <w:szCs w:val="16"/>
    </w:rPr>
  </w:style>
  <w:style w:type="paragraph" w:styleId="16">
    <w:name w:val="Body Text First Indent"/>
    <w:basedOn w:val="13"/>
    <w:link w:val="249"/>
    <w:semiHidden/>
    <w:uiPriority w:val="0"/>
    <w:pPr>
      <w:ind w:firstLine="100" w:firstLineChars="100"/>
    </w:pPr>
  </w:style>
  <w:style w:type="paragraph" w:styleId="17">
    <w:name w:val="Body Text Indent"/>
    <w:basedOn w:val="1"/>
    <w:link w:val="250"/>
    <w:semiHidden/>
    <w:uiPriority w:val="0"/>
    <w:pPr>
      <w:spacing w:after="120"/>
      <w:ind w:left="200" w:leftChars="200"/>
    </w:pPr>
  </w:style>
  <w:style w:type="paragraph" w:styleId="18">
    <w:name w:val="Body Text First Indent 2"/>
    <w:basedOn w:val="17"/>
    <w:link w:val="251"/>
    <w:semiHidden/>
    <w:uiPriority w:val="0"/>
    <w:pPr>
      <w:ind w:firstLine="200" w:firstLineChars="200"/>
    </w:pPr>
  </w:style>
  <w:style w:type="paragraph" w:styleId="19">
    <w:name w:val="Body Text Indent 2"/>
    <w:basedOn w:val="1"/>
    <w:link w:val="254"/>
    <w:semiHidden/>
    <w:uiPriority w:val="0"/>
    <w:pPr>
      <w:spacing w:after="120" w:line="480" w:lineRule="auto"/>
      <w:ind w:left="200" w:leftChars="200"/>
    </w:pPr>
  </w:style>
  <w:style w:type="paragraph" w:styleId="20">
    <w:name w:val="Body Text Indent 3"/>
    <w:basedOn w:val="1"/>
    <w:link w:val="255"/>
    <w:semiHidden/>
    <w:uiPriority w:val="0"/>
    <w:pPr>
      <w:spacing w:after="120"/>
      <w:ind w:left="200" w:leftChars="200"/>
    </w:pPr>
    <w:rPr>
      <w:sz w:val="16"/>
      <w:szCs w:val="16"/>
    </w:rPr>
  </w:style>
  <w:style w:type="paragraph" w:styleId="21">
    <w:name w:val="caption"/>
    <w:basedOn w:val="1"/>
    <w:next w:val="1"/>
    <w:qFormat/>
    <w:uiPriority w:val="0"/>
    <w:pPr>
      <w:spacing w:before="152"/>
    </w:pPr>
    <w:rPr>
      <w:rFonts w:ascii="Arial" w:hAnsi="Arial" w:eastAsia="黑体"/>
      <w:sz w:val="20"/>
      <w:szCs w:val="20"/>
    </w:rPr>
  </w:style>
  <w:style w:type="paragraph" w:styleId="22">
    <w:name w:val="Closing"/>
    <w:basedOn w:val="1"/>
    <w:link w:val="244"/>
    <w:semiHidden/>
    <w:uiPriority w:val="0"/>
    <w:pPr>
      <w:ind w:left="2100" w:leftChars="2100"/>
    </w:pPr>
  </w:style>
  <w:style w:type="paragraph" w:styleId="23">
    <w:name w:val="annotation text"/>
    <w:basedOn w:val="1"/>
    <w:link w:val="234"/>
    <w:semiHidden/>
    <w:uiPriority w:val="0"/>
  </w:style>
  <w:style w:type="paragraph" w:styleId="24">
    <w:name w:val="annotation subject"/>
    <w:basedOn w:val="23"/>
    <w:next w:val="23"/>
    <w:link w:val="235"/>
    <w:semiHidden/>
    <w:uiPriority w:val="0"/>
    <w:rPr>
      <w:b/>
      <w:bCs/>
    </w:rPr>
  </w:style>
  <w:style w:type="paragraph" w:styleId="25">
    <w:name w:val="Date"/>
    <w:basedOn w:val="1"/>
    <w:next w:val="1"/>
    <w:link w:val="246"/>
    <w:semiHidden/>
    <w:uiPriority w:val="0"/>
    <w:pPr>
      <w:ind w:left="2500" w:leftChars="2500"/>
    </w:pPr>
  </w:style>
  <w:style w:type="paragraph" w:styleId="26">
    <w:name w:val="Document Map"/>
    <w:basedOn w:val="1"/>
    <w:link w:val="219"/>
    <w:semiHidden/>
    <w:uiPriority w:val="0"/>
    <w:pPr>
      <w:shd w:val="clear" w:color="auto" w:fill="000080"/>
    </w:pPr>
  </w:style>
  <w:style w:type="paragraph" w:styleId="27">
    <w:name w:val="E-mail Signature"/>
    <w:basedOn w:val="1"/>
    <w:link w:val="242"/>
    <w:semiHidden/>
    <w:uiPriority w:val="0"/>
  </w:style>
  <w:style w:type="paragraph" w:styleId="28">
    <w:name w:val="endnote text"/>
    <w:basedOn w:val="1"/>
    <w:link w:val="236"/>
    <w:semiHidden/>
    <w:uiPriority w:val="0"/>
  </w:style>
  <w:style w:type="paragraph" w:styleId="29">
    <w:name w:val="envelope address"/>
    <w:basedOn w:val="1"/>
    <w:semiHidden/>
    <w:qFormat/>
    <w:uiPriority w:val="0"/>
    <w:pPr>
      <w:framePr w:w="7920" w:h="1980" w:hRule="exact" w:hSpace="180" w:wrap="around" w:vAnchor="margin" w:hAnchor="page" w:xAlign="center" w:yAlign="bottom"/>
      <w:ind w:left="1400" w:leftChars="1400"/>
    </w:pPr>
    <w:rPr>
      <w:rFonts w:ascii="Arial" w:hAnsi="Arial"/>
    </w:rPr>
  </w:style>
  <w:style w:type="paragraph" w:styleId="30">
    <w:name w:val="envelope return"/>
    <w:basedOn w:val="1"/>
    <w:semiHidden/>
    <w:uiPriority w:val="0"/>
    <w:rPr>
      <w:rFonts w:ascii="Arial" w:hAnsi="Arial"/>
    </w:rPr>
  </w:style>
  <w:style w:type="paragraph" w:styleId="31">
    <w:name w:val="footer"/>
    <w:basedOn w:val="32"/>
    <w:link w:val="220"/>
    <w:semiHidden/>
    <w:uiPriority w:val="0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32">
    <w:name w:val="Heading Left"/>
    <w:basedOn w:val="1"/>
    <w:uiPriority w:val="0"/>
    <w:rPr>
      <w:sz w:val="20"/>
      <w:szCs w:val="20"/>
    </w:rPr>
  </w:style>
  <w:style w:type="paragraph" w:styleId="33">
    <w:name w:val="footnote text"/>
    <w:basedOn w:val="1"/>
    <w:link w:val="232"/>
    <w:semiHidden/>
    <w:uiPriority w:val="0"/>
    <w:rPr>
      <w:sz w:val="18"/>
      <w:szCs w:val="18"/>
    </w:rPr>
  </w:style>
  <w:style w:type="paragraph" w:styleId="34">
    <w:name w:val="header"/>
    <w:basedOn w:val="1"/>
    <w:link w:val="225"/>
    <w:uiPriority w:val="0"/>
    <w:pPr>
      <w:tabs>
        <w:tab w:val="center" w:pos="4153"/>
        <w:tab w:val="right" w:pos="8306"/>
      </w:tabs>
      <w:jc w:val="right"/>
    </w:pPr>
    <w:rPr>
      <w:sz w:val="18"/>
      <w:szCs w:val="18"/>
    </w:rPr>
  </w:style>
  <w:style w:type="paragraph" w:styleId="35">
    <w:name w:val="HTML Address"/>
    <w:basedOn w:val="1"/>
    <w:link w:val="238"/>
    <w:semiHidden/>
    <w:uiPriority w:val="0"/>
    <w:rPr>
      <w:i/>
      <w:iCs/>
    </w:rPr>
  </w:style>
  <w:style w:type="paragraph" w:styleId="36">
    <w:name w:val="HTML Preformatted"/>
    <w:link w:val="239"/>
    <w:semiHidden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7">
    <w:name w:val="index 1"/>
    <w:next w:val="1"/>
    <w:uiPriority w:val="0"/>
    <w:pPr>
      <w:adjustRightInd w:val="0"/>
      <w:snapToGrid w:val="0"/>
    </w:pPr>
    <w:rPr>
      <w:rFonts w:ascii="Times New Roman" w:hAnsi="Times New Roman" w:eastAsia="SimSun" w:cs="Arial"/>
      <w:kern w:val="2"/>
      <w:sz w:val="21"/>
      <w:szCs w:val="21"/>
      <w:lang w:val="en-US" w:eastAsia="zh-CN" w:bidi="ar-SA"/>
    </w:rPr>
  </w:style>
  <w:style w:type="paragraph" w:styleId="38">
    <w:name w:val="index 2"/>
    <w:next w:val="1"/>
    <w:uiPriority w:val="0"/>
    <w:pPr>
      <w:adjustRightInd w:val="0"/>
      <w:snapToGrid w:val="0"/>
      <w:ind w:left="284"/>
    </w:pPr>
    <w:rPr>
      <w:rFonts w:ascii="Times New Roman" w:hAnsi="Times New Roman" w:eastAsia="SimSun" w:cs="Arial"/>
      <w:kern w:val="2"/>
      <w:sz w:val="21"/>
      <w:szCs w:val="21"/>
      <w:lang w:val="en-US" w:eastAsia="zh-CN" w:bidi="ar-SA"/>
    </w:rPr>
  </w:style>
  <w:style w:type="paragraph" w:styleId="39">
    <w:name w:val="index 3"/>
    <w:next w:val="1"/>
    <w:uiPriority w:val="0"/>
    <w:pPr>
      <w:adjustRightInd w:val="0"/>
      <w:snapToGrid w:val="0"/>
      <w:ind w:left="567"/>
    </w:pPr>
    <w:rPr>
      <w:rFonts w:ascii="Times New Roman" w:hAnsi="Times New Roman" w:eastAsia="SimSun" w:cs="Arial"/>
      <w:kern w:val="2"/>
      <w:sz w:val="21"/>
      <w:szCs w:val="21"/>
      <w:lang w:val="en-US" w:eastAsia="zh-CN" w:bidi="ar-SA"/>
    </w:rPr>
  </w:style>
  <w:style w:type="paragraph" w:styleId="40">
    <w:name w:val="index 4"/>
    <w:basedOn w:val="1"/>
    <w:next w:val="1"/>
    <w:semiHidden/>
    <w:uiPriority w:val="0"/>
    <w:pPr>
      <w:ind w:left="1260"/>
    </w:pPr>
  </w:style>
  <w:style w:type="paragraph" w:styleId="41">
    <w:name w:val="index 5"/>
    <w:basedOn w:val="1"/>
    <w:next w:val="1"/>
    <w:semiHidden/>
    <w:uiPriority w:val="0"/>
    <w:pPr>
      <w:ind w:left="1050" w:hanging="210"/>
    </w:pPr>
    <w:rPr>
      <w:sz w:val="20"/>
      <w:szCs w:val="20"/>
    </w:rPr>
  </w:style>
  <w:style w:type="paragraph" w:styleId="42">
    <w:name w:val="index 6"/>
    <w:basedOn w:val="1"/>
    <w:next w:val="1"/>
    <w:semiHidden/>
    <w:uiPriority w:val="0"/>
    <w:pPr>
      <w:ind w:left="1260" w:hanging="210"/>
    </w:pPr>
    <w:rPr>
      <w:sz w:val="20"/>
      <w:szCs w:val="20"/>
    </w:rPr>
  </w:style>
  <w:style w:type="paragraph" w:styleId="43">
    <w:name w:val="index 7"/>
    <w:basedOn w:val="1"/>
    <w:next w:val="1"/>
    <w:semiHidden/>
    <w:uiPriority w:val="0"/>
    <w:pPr>
      <w:ind w:left="1470" w:hanging="210"/>
    </w:pPr>
    <w:rPr>
      <w:sz w:val="20"/>
      <w:szCs w:val="20"/>
    </w:rPr>
  </w:style>
  <w:style w:type="paragraph" w:styleId="44">
    <w:name w:val="index 8"/>
    <w:basedOn w:val="1"/>
    <w:next w:val="1"/>
    <w:semiHidden/>
    <w:uiPriority w:val="0"/>
    <w:pPr>
      <w:ind w:left="1680" w:hanging="210"/>
    </w:pPr>
    <w:rPr>
      <w:sz w:val="20"/>
      <w:szCs w:val="20"/>
    </w:rPr>
  </w:style>
  <w:style w:type="paragraph" w:styleId="45">
    <w:name w:val="index 9"/>
    <w:basedOn w:val="1"/>
    <w:next w:val="1"/>
    <w:semiHidden/>
    <w:uiPriority w:val="0"/>
    <w:pPr>
      <w:ind w:left="1890" w:hanging="210"/>
    </w:pPr>
    <w:rPr>
      <w:sz w:val="20"/>
      <w:szCs w:val="20"/>
    </w:rPr>
  </w:style>
  <w:style w:type="paragraph" w:styleId="46">
    <w:name w:val="index heading"/>
    <w:basedOn w:val="1"/>
    <w:next w:val="37"/>
    <w:semiHidden/>
    <w:uiPriority w:val="0"/>
    <w:rPr>
      <w:rFonts w:ascii="Arial" w:hAnsi="Arial"/>
      <w:b/>
      <w:bCs/>
    </w:rPr>
  </w:style>
  <w:style w:type="paragraph" w:styleId="47">
    <w:name w:val="List"/>
    <w:basedOn w:val="1"/>
    <w:semiHidden/>
    <w:uiPriority w:val="0"/>
    <w:pPr>
      <w:ind w:left="200" w:hanging="200" w:hangingChars="200"/>
    </w:pPr>
  </w:style>
  <w:style w:type="paragraph" w:styleId="48">
    <w:name w:val="List 2"/>
    <w:basedOn w:val="1"/>
    <w:semiHidden/>
    <w:qFormat/>
    <w:uiPriority w:val="0"/>
    <w:pPr>
      <w:ind w:left="200" w:leftChars="200" w:hanging="200" w:hangingChars="200"/>
    </w:pPr>
  </w:style>
  <w:style w:type="paragraph" w:styleId="49">
    <w:name w:val="List 3"/>
    <w:basedOn w:val="1"/>
    <w:semiHidden/>
    <w:qFormat/>
    <w:uiPriority w:val="0"/>
    <w:pPr>
      <w:ind w:left="400" w:leftChars="400" w:hanging="200" w:hangingChars="200"/>
    </w:pPr>
  </w:style>
  <w:style w:type="paragraph" w:styleId="50">
    <w:name w:val="List 4"/>
    <w:basedOn w:val="1"/>
    <w:semiHidden/>
    <w:uiPriority w:val="0"/>
    <w:pPr>
      <w:ind w:left="600" w:leftChars="600" w:hanging="200" w:hangingChars="200"/>
    </w:pPr>
  </w:style>
  <w:style w:type="paragraph" w:styleId="51">
    <w:name w:val="List 5"/>
    <w:basedOn w:val="1"/>
    <w:semiHidden/>
    <w:uiPriority w:val="0"/>
    <w:pPr>
      <w:ind w:left="800" w:leftChars="800" w:hanging="200" w:hangingChars="200"/>
    </w:pPr>
  </w:style>
  <w:style w:type="paragraph" w:styleId="52">
    <w:name w:val="List Bullet"/>
    <w:basedOn w:val="1"/>
    <w:semiHidden/>
    <w:uiPriority w:val="0"/>
    <w:pPr>
      <w:numPr>
        <w:ilvl w:val="0"/>
        <w:numId w:val="3"/>
      </w:numPr>
      <w:tabs>
        <w:tab w:val="left" w:pos="360"/>
      </w:tabs>
    </w:pPr>
  </w:style>
  <w:style w:type="paragraph" w:styleId="53">
    <w:name w:val="List Bullet 2"/>
    <w:basedOn w:val="1"/>
    <w:semiHidden/>
    <w:uiPriority w:val="0"/>
    <w:pPr>
      <w:numPr>
        <w:ilvl w:val="0"/>
        <w:numId w:val="4"/>
      </w:numPr>
      <w:tabs>
        <w:tab w:val="left" w:pos="780"/>
      </w:tabs>
    </w:pPr>
  </w:style>
  <w:style w:type="paragraph" w:styleId="54">
    <w:name w:val="List Bullet 3"/>
    <w:basedOn w:val="1"/>
    <w:semiHidden/>
    <w:uiPriority w:val="0"/>
    <w:pPr>
      <w:numPr>
        <w:ilvl w:val="0"/>
        <w:numId w:val="5"/>
      </w:numPr>
      <w:tabs>
        <w:tab w:val="left" w:pos="1200"/>
      </w:tabs>
    </w:pPr>
  </w:style>
  <w:style w:type="paragraph" w:styleId="55">
    <w:name w:val="List Bullet 4"/>
    <w:basedOn w:val="1"/>
    <w:semiHidden/>
    <w:uiPriority w:val="0"/>
    <w:pPr>
      <w:numPr>
        <w:ilvl w:val="0"/>
        <w:numId w:val="6"/>
      </w:numPr>
      <w:tabs>
        <w:tab w:val="left" w:pos="1620"/>
      </w:tabs>
    </w:pPr>
  </w:style>
  <w:style w:type="paragraph" w:styleId="56">
    <w:name w:val="List Bullet 5"/>
    <w:basedOn w:val="1"/>
    <w:semiHidden/>
    <w:uiPriority w:val="0"/>
    <w:pPr>
      <w:numPr>
        <w:ilvl w:val="0"/>
        <w:numId w:val="7"/>
      </w:numPr>
      <w:tabs>
        <w:tab w:val="left" w:pos="2040"/>
      </w:tabs>
    </w:pPr>
  </w:style>
  <w:style w:type="paragraph" w:styleId="57">
    <w:name w:val="List Continue"/>
    <w:basedOn w:val="1"/>
    <w:semiHidden/>
    <w:uiPriority w:val="0"/>
    <w:pPr>
      <w:spacing w:after="120"/>
      <w:ind w:left="200" w:leftChars="200"/>
    </w:pPr>
  </w:style>
  <w:style w:type="paragraph" w:styleId="58">
    <w:name w:val="List Continue 2"/>
    <w:basedOn w:val="1"/>
    <w:semiHidden/>
    <w:uiPriority w:val="0"/>
    <w:pPr>
      <w:spacing w:after="120"/>
      <w:ind w:left="400" w:leftChars="400"/>
    </w:pPr>
  </w:style>
  <w:style w:type="paragraph" w:styleId="59">
    <w:name w:val="List Continue 3"/>
    <w:basedOn w:val="1"/>
    <w:semiHidden/>
    <w:uiPriority w:val="0"/>
    <w:pPr>
      <w:spacing w:after="120"/>
      <w:ind w:left="600" w:leftChars="600"/>
    </w:pPr>
  </w:style>
  <w:style w:type="paragraph" w:styleId="60">
    <w:name w:val="List Continue 4"/>
    <w:basedOn w:val="1"/>
    <w:semiHidden/>
    <w:uiPriority w:val="0"/>
    <w:pPr>
      <w:spacing w:after="120"/>
      <w:ind w:left="800" w:leftChars="800"/>
    </w:pPr>
  </w:style>
  <w:style w:type="paragraph" w:styleId="61">
    <w:name w:val="List Continue 5"/>
    <w:basedOn w:val="1"/>
    <w:semiHidden/>
    <w:uiPriority w:val="0"/>
    <w:pPr>
      <w:spacing w:after="120"/>
      <w:ind w:left="1000" w:leftChars="1000"/>
    </w:pPr>
  </w:style>
  <w:style w:type="paragraph" w:styleId="62">
    <w:name w:val="List Number"/>
    <w:basedOn w:val="1"/>
    <w:semiHidden/>
    <w:qFormat/>
    <w:uiPriority w:val="0"/>
    <w:pPr>
      <w:numPr>
        <w:ilvl w:val="0"/>
        <w:numId w:val="8"/>
      </w:numPr>
      <w:tabs>
        <w:tab w:val="left" w:pos="360"/>
      </w:tabs>
    </w:pPr>
  </w:style>
  <w:style w:type="paragraph" w:styleId="63">
    <w:name w:val="List Number 2"/>
    <w:basedOn w:val="1"/>
    <w:semiHidden/>
    <w:qFormat/>
    <w:uiPriority w:val="0"/>
    <w:pPr>
      <w:numPr>
        <w:ilvl w:val="0"/>
        <w:numId w:val="9"/>
      </w:numPr>
      <w:tabs>
        <w:tab w:val="left" w:pos="780"/>
      </w:tabs>
    </w:pPr>
  </w:style>
  <w:style w:type="paragraph" w:styleId="64">
    <w:name w:val="List Number 3"/>
    <w:basedOn w:val="1"/>
    <w:semiHidden/>
    <w:uiPriority w:val="0"/>
    <w:pPr>
      <w:numPr>
        <w:ilvl w:val="0"/>
        <w:numId w:val="10"/>
      </w:numPr>
      <w:tabs>
        <w:tab w:val="left" w:pos="1200"/>
      </w:tabs>
    </w:pPr>
  </w:style>
  <w:style w:type="paragraph" w:styleId="65">
    <w:name w:val="List Number 4"/>
    <w:basedOn w:val="1"/>
    <w:semiHidden/>
    <w:qFormat/>
    <w:uiPriority w:val="0"/>
    <w:pPr>
      <w:numPr>
        <w:ilvl w:val="0"/>
        <w:numId w:val="11"/>
      </w:numPr>
      <w:tabs>
        <w:tab w:val="left" w:pos="1620"/>
      </w:tabs>
    </w:pPr>
  </w:style>
  <w:style w:type="paragraph" w:styleId="66">
    <w:name w:val="List Number 5"/>
    <w:basedOn w:val="1"/>
    <w:semiHidden/>
    <w:qFormat/>
    <w:uiPriority w:val="0"/>
    <w:pPr>
      <w:numPr>
        <w:ilvl w:val="0"/>
        <w:numId w:val="12"/>
      </w:numPr>
      <w:tabs>
        <w:tab w:val="left" w:pos="2040"/>
      </w:tabs>
    </w:pPr>
  </w:style>
  <w:style w:type="paragraph" w:styleId="67">
    <w:name w:val="macro"/>
    <w:link w:val="231"/>
    <w:semiHidden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SimSun" w:cs="Courier New"/>
      <w:kern w:val="2"/>
      <w:sz w:val="24"/>
      <w:szCs w:val="24"/>
      <w:lang w:val="en-US" w:eastAsia="zh-CN" w:bidi="ar-SA"/>
    </w:rPr>
  </w:style>
  <w:style w:type="paragraph" w:styleId="68">
    <w:name w:val="Message Header"/>
    <w:basedOn w:val="1"/>
    <w:link w:val="247"/>
    <w:semiHidden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500" w:leftChars="500" w:hanging="500" w:hangingChars="500"/>
    </w:pPr>
    <w:rPr>
      <w:rFonts w:ascii="Arial" w:hAnsi="Arial"/>
    </w:rPr>
  </w:style>
  <w:style w:type="paragraph" w:styleId="69">
    <w:name w:val="Normal (Web)"/>
    <w:basedOn w:val="1"/>
    <w:semiHidden/>
    <w:uiPriority w:val="0"/>
    <w:rPr>
      <w:rFonts w:cs="Times New Roman"/>
    </w:rPr>
  </w:style>
  <w:style w:type="paragraph" w:styleId="70">
    <w:name w:val="Normal Indent"/>
    <w:basedOn w:val="1"/>
    <w:semiHidden/>
    <w:uiPriority w:val="0"/>
    <w:pPr>
      <w:ind w:firstLine="200" w:firstLineChars="200"/>
    </w:pPr>
  </w:style>
  <w:style w:type="paragraph" w:styleId="71">
    <w:name w:val="Note Heading"/>
    <w:basedOn w:val="1"/>
    <w:next w:val="1"/>
    <w:link w:val="256"/>
    <w:semiHidden/>
    <w:uiPriority w:val="0"/>
    <w:pPr>
      <w:jc w:val="center"/>
    </w:pPr>
  </w:style>
  <w:style w:type="paragraph" w:styleId="72">
    <w:name w:val="Plain Text"/>
    <w:basedOn w:val="1"/>
    <w:link w:val="241"/>
    <w:semiHidden/>
    <w:uiPriority w:val="0"/>
    <w:rPr>
      <w:rFonts w:ascii="SimSun" w:hAnsi="Courier New" w:cs="Courier New"/>
    </w:rPr>
  </w:style>
  <w:style w:type="paragraph" w:styleId="73">
    <w:name w:val="Salutation"/>
    <w:basedOn w:val="1"/>
    <w:next w:val="1"/>
    <w:link w:val="240"/>
    <w:semiHidden/>
    <w:uiPriority w:val="0"/>
  </w:style>
  <w:style w:type="paragraph" w:styleId="74">
    <w:name w:val="Signature"/>
    <w:basedOn w:val="1"/>
    <w:link w:val="245"/>
    <w:semiHidden/>
    <w:uiPriority w:val="0"/>
    <w:pPr>
      <w:ind w:left="2100" w:leftChars="2100"/>
    </w:pPr>
  </w:style>
  <w:style w:type="paragraph" w:styleId="75">
    <w:name w:val="Subtitle"/>
    <w:basedOn w:val="1"/>
    <w:link w:val="243"/>
    <w:qFormat/>
    <w:uiPriority w:val="11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76">
    <w:name w:val="table of authorities"/>
    <w:basedOn w:val="1"/>
    <w:next w:val="1"/>
    <w:semiHidden/>
    <w:uiPriority w:val="0"/>
    <w:pPr>
      <w:ind w:left="420"/>
    </w:pPr>
  </w:style>
  <w:style w:type="paragraph" w:styleId="77">
    <w:name w:val="table of figures"/>
    <w:basedOn w:val="1"/>
    <w:next w:val="1"/>
    <w:semiHidden/>
    <w:uiPriority w:val="0"/>
    <w:pPr>
      <w:spacing w:afterLines="50"/>
      <w:ind w:left="300" w:leftChars="300"/>
    </w:pPr>
    <w:rPr>
      <w:sz w:val="20"/>
      <w:szCs w:val="20"/>
    </w:rPr>
  </w:style>
  <w:style w:type="paragraph" w:styleId="78">
    <w:name w:val="Title"/>
    <w:basedOn w:val="1"/>
    <w:link w:val="214"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79">
    <w:name w:val="toa heading"/>
    <w:basedOn w:val="1"/>
    <w:next w:val="1"/>
    <w:semiHidden/>
    <w:uiPriority w:val="0"/>
    <w:pPr>
      <w:spacing w:before="120"/>
    </w:pPr>
    <w:rPr>
      <w:rFonts w:ascii="Arial" w:hAnsi="Arial"/>
    </w:rPr>
  </w:style>
  <w:style w:type="paragraph" w:styleId="80">
    <w:name w:val="toc 1"/>
    <w:next w:val="1"/>
    <w:qFormat/>
    <w:uiPriority w:val="39"/>
    <w:pPr>
      <w:spacing w:beforeLines="115"/>
      <w:jc w:val="left"/>
    </w:pPr>
    <w:rPr>
      <w:rFonts w:ascii="Times New Roman" w:hAnsi="Times New Roman" w:eastAsia="SimSun" w:cs="Times New Roman"/>
      <w:b/>
      <w:bCs/>
      <w:caps/>
      <w:sz w:val="24"/>
    </w:rPr>
  </w:style>
  <w:style w:type="paragraph" w:styleId="81">
    <w:name w:val="toc 2"/>
    <w:next w:val="1"/>
    <w:qFormat/>
    <w:uiPriority w:val="39"/>
    <w:pPr>
      <w:spacing w:beforeLines="77"/>
      <w:jc w:val="left"/>
    </w:pPr>
    <w:rPr>
      <w:rFonts w:ascii="Times New Roman" w:hAnsi="Times New Roman" w:eastAsia="SimSun" w:cs="Times New Roman"/>
      <w:b/>
      <w:bCs/>
      <w:sz w:val="20"/>
      <w:szCs w:val="20"/>
    </w:rPr>
  </w:style>
  <w:style w:type="paragraph" w:styleId="82">
    <w:name w:val="toc 3"/>
    <w:next w:val="1"/>
    <w:qFormat/>
    <w:uiPriority w:val="39"/>
    <w:pPr>
      <w:ind w:left="210"/>
      <w:jc w:val="left"/>
    </w:pPr>
    <w:rPr>
      <w:rFonts w:ascii="Times New Roman" w:hAnsi="Times New Roman" w:eastAsia="SimSun" w:cs="Times New Roman"/>
      <w:sz w:val="20"/>
      <w:szCs w:val="20"/>
    </w:rPr>
  </w:style>
  <w:style w:type="paragraph" w:styleId="83">
    <w:name w:val="toc 4"/>
    <w:next w:val="1"/>
    <w:uiPriority w:val="39"/>
    <w:pPr>
      <w:ind w:left="420"/>
      <w:jc w:val="left"/>
    </w:pPr>
    <w:rPr>
      <w:rFonts w:ascii="Times New Roman" w:hAnsi="Times New Roman" w:eastAsia="SimSun" w:cs="Times New Roman"/>
      <w:sz w:val="20"/>
      <w:szCs w:val="20"/>
    </w:rPr>
  </w:style>
  <w:style w:type="paragraph" w:styleId="84">
    <w:name w:val="toc 5"/>
    <w:next w:val="1"/>
    <w:uiPriority w:val="39"/>
    <w:pPr>
      <w:ind w:left="630"/>
      <w:jc w:val="left"/>
    </w:pPr>
    <w:rPr>
      <w:rFonts w:ascii="Times New Roman" w:hAnsi="Times New Roman" w:eastAsia="SimSun" w:cs="Times New Roman"/>
      <w:sz w:val="20"/>
      <w:szCs w:val="20"/>
    </w:rPr>
  </w:style>
  <w:style w:type="paragraph" w:styleId="85">
    <w:name w:val="toc 6"/>
    <w:next w:val="1"/>
    <w:semiHidden/>
    <w:uiPriority w:val="0"/>
    <w:pPr>
      <w:ind w:left="840"/>
      <w:jc w:val="left"/>
    </w:pPr>
    <w:rPr>
      <w:rFonts w:ascii="Times New Roman" w:hAnsi="Times New Roman" w:eastAsia="SimSun" w:cs="Times New Roman"/>
      <w:sz w:val="20"/>
      <w:szCs w:val="20"/>
    </w:rPr>
  </w:style>
  <w:style w:type="paragraph" w:styleId="86">
    <w:name w:val="toc 7"/>
    <w:next w:val="1"/>
    <w:semiHidden/>
    <w:uiPriority w:val="0"/>
    <w:pPr>
      <w:ind w:left="1050"/>
      <w:jc w:val="left"/>
    </w:pPr>
    <w:rPr>
      <w:rFonts w:ascii="Times New Roman" w:hAnsi="Times New Roman" w:eastAsia="SimSun" w:cs="Times New Roman"/>
      <w:sz w:val="20"/>
      <w:szCs w:val="20"/>
    </w:rPr>
  </w:style>
  <w:style w:type="paragraph" w:styleId="87">
    <w:name w:val="toc 8"/>
    <w:next w:val="1"/>
    <w:semiHidden/>
    <w:uiPriority w:val="0"/>
    <w:pPr>
      <w:ind w:left="1260"/>
      <w:jc w:val="left"/>
    </w:pPr>
    <w:rPr>
      <w:rFonts w:ascii="Times New Roman" w:hAnsi="Times New Roman" w:eastAsia="SimSun" w:cs="Times New Roman"/>
      <w:sz w:val="20"/>
      <w:szCs w:val="20"/>
    </w:rPr>
  </w:style>
  <w:style w:type="paragraph" w:styleId="88">
    <w:name w:val="toc 9"/>
    <w:next w:val="1"/>
    <w:semiHidden/>
    <w:uiPriority w:val="0"/>
    <w:pPr>
      <w:ind w:left="1470"/>
      <w:jc w:val="left"/>
    </w:pPr>
    <w:rPr>
      <w:rFonts w:ascii="Times New Roman" w:hAnsi="Times New Roman" w:eastAsia="SimSun" w:cs="Times New Roman"/>
      <w:sz w:val="20"/>
      <w:szCs w:val="20"/>
    </w:rPr>
  </w:style>
  <w:style w:type="character" w:styleId="90">
    <w:name w:val="annotation reference"/>
    <w:semiHidden/>
    <w:uiPriority w:val="0"/>
    <w:rPr>
      <w:sz w:val="21"/>
      <w:szCs w:val="21"/>
    </w:rPr>
  </w:style>
  <w:style w:type="character" w:styleId="91">
    <w:name w:val="Emphasis"/>
    <w:qFormat/>
    <w:uiPriority w:val="0"/>
    <w:rPr>
      <w:i/>
      <w:iCs/>
    </w:rPr>
  </w:style>
  <w:style w:type="character" w:styleId="92">
    <w:name w:val="endnote reference"/>
    <w:semiHidden/>
    <w:uiPriority w:val="0"/>
    <w:rPr>
      <w:vertAlign w:val="superscript"/>
    </w:rPr>
  </w:style>
  <w:style w:type="character" w:styleId="93">
    <w:name w:val="FollowedHyperlink"/>
    <w:uiPriority w:val="0"/>
    <w:rPr>
      <w:color w:val="800080"/>
      <w:u w:val="none"/>
    </w:rPr>
  </w:style>
  <w:style w:type="character" w:styleId="94">
    <w:name w:val="footnote reference"/>
    <w:semiHidden/>
    <w:uiPriority w:val="0"/>
    <w:rPr>
      <w:vertAlign w:val="superscript"/>
    </w:rPr>
  </w:style>
  <w:style w:type="character" w:styleId="95">
    <w:name w:val="HTML Acronym"/>
    <w:basedOn w:val="89"/>
    <w:semiHidden/>
    <w:uiPriority w:val="0"/>
  </w:style>
  <w:style w:type="character" w:styleId="96">
    <w:name w:val="HTML Cite"/>
    <w:semiHidden/>
    <w:uiPriority w:val="0"/>
    <w:rPr>
      <w:i/>
      <w:iCs/>
    </w:rPr>
  </w:style>
  <w:style w:type="character" w:styleId="97">
    <w:name w:val="HTML Code"/>
    <w:semiHidden/>
    <w:uiPriority w:val="0"/>
    <w:rPr>
      <w:rFonts w:ascii="Courier New" w:hAnsi="Courier New" w:cs="Courier New"/>
      <w:sz w:val="20"/>
      <w:szCs w:val="20"/>
    </w:rPr>
  </w:style>
  <w:style w:type="character" w:styleId="98">
    <w:name w:val="HTML Definition"/>
    <w:semiHidden/>
    <w:uiPriority w:val="0"/>
    <w:rPr>
      <w:i/>
      <w:iCs/>
    </w:rPr>
  </w:style>
  <w:style w:type="character" w:styleId="99">
    <w:name w:val="HTML Keyboard"/>
    <w:semiHidden/>
    <w:uiPriority w:val="0"/>
    <w:rPr>
      <w:rFonts w:ascii="Courier New" w:hAnsi="Courier New" w:cs="Courier New"/>
      <w:sz w:val="20"/>
      <w:szCs w:val="20"/>
    </w:rPr>
  </w:style>
  <w:style w:type="character" w:styleId="100">
    <w:name w:val="HTML Sample"/>
    <w:semiHidden/>
    <w:uiPriority w:val="0"/>
    <w:rPr>
      <w:rFonts w:ascii="Courier New" w:hAnsi="Courier New" w:cs="Courier New"/>
    </w:rPr>
  </w:style>
  <w:style w:type="character" w:styleId="101">
    <w:name w:val="HTML Typewriter"/>
    <w:semiHidden/>
    <w:uiPriority w:val="0"/>
    <w:rPr>
      <w:rFonts w:ascii="Courier New" w:hAnsi="Courier New" w:cs="Courier New"/>
      <w:sz w:val="20"/>
      <w:szCs w:val="20"/>
    </w:rPr>
  </w:style>
  <w:style w:type="character" w:styleId="102">
    <w:name w:val="HTML Variable"/>
    <w:semiHidden/>
    <w:uiPriority w:val="0"/>
    <w:rPr>
      <w:i/>
      <w:iCs/>
    </w:rPr>
  </w:style>
  <w:style w:type="character" w:styleId="103">
    <w:name w:val="Hyperlink"/>
    <w:uiPriority w:val="99"/>
    <w:rPr>
      <w:color w:val="0000FF"/>
      <w:u w:val="none"/>
    </w:rPr>
  </w:style>
  <w:style w:type="character" w:styleId="104">
    <w:name w:val="line number"/>
    <w:basedOn w:val="89"/>
    <w:semiHidden/>
    <w:uiPriority w:val="0"/>
  </w:style>
  <w:style w:type="character" w:styleId="105">
    <w:name w:val="page number"/>
    <w:basedOn w:val="89"/>
    <w:semiHidden/>
    <w:uiPriority w:val="0"/>
  </w:style>
  <w:style w:type="character" w:styleId="106">
    <w:name w:val="Strong"/>
    <w:qFormat/>
    <w:uiPriority w:val="0"/>
    <w:rPr>
      <w:b/>
      <w:bCs/>
    </w:rPr>
  </w:style>
  <w:style w:type="table" w:styleId="108">
    <w:name w:val="Table 3D effects 1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9">
    <w:name w:val="Table 3D effects 2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0">
    <w:name w:val="Table 3D effects 3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1">
    <w:name w:val="Table Classic 1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Borders>
        <w:top w:val="single" w:color="000000" w:sz="12" w:space="0"/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2">
    <w:name w:val="Table Classic 2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Borders>
        <w:top w:val="single" w:color="000000" w:sz="12" w:space="0"/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3">
    <w:name w:val="Table Classic 3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4">
    <w:name w:val="Table Classic 4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5">
    <w:name w:val="Table Colorful 1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6">
    <w:name w:val="Table Colorful 2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Borders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7">
    <w:name w:val="Table Colorful 3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8">
    <w:name w:val="Table Columns 1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>
        <w:tblLayout w:type="fixed"/>
      </w:tblPr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25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FF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  <w:b/>
      <w:bCs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30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00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122">
    <w:name w:val="Table Columns 5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Contemporary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Borders>
        <w:insideH w:val="single" w:color="FFFFFF" w:sz="18" w:space="0"/>
        <w:insideV w:val="single" w:color="FFFFFF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124">
    <w:name w:val="Table Elegant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5">
    <w:name w:val="Table Grid"/>
    <w:basedOn w:val="107"/>
    <w:uiPriority w:val="0"/>
    <w:pPr>
      <w:widowControl w:val="0"/>
      <w:jc w:val="both"/>
    </w:pPr>
    <w:rPr>
      <w:rFonts w:ascii="Times New Roman" w:hAnsi="Times New Roman" w:eastAsia="SimSu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6">
    <w:name w:val="Table Grid 1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2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Borders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8">
    <w:name w:val="Table Grid 3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4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0">
    <w:name w:val="Table Grid 5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1">
    <w:name w:val="Table Grid 6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2">
    <w:name w:val="Table Grid 7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3">
    <w:name w:val="Table Grid 8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4">
    <w:name w:val="Table List 1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5">
    <w:name w:val="Table List 2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Borders>
        <w:bottom w:val="single" w:color="80808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6">
    <w:name w:val="Table List 3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7">
    <w:name w:val="Table List 4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38">
    <w:name w:val="Table List 5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9">
    <w:name w:val="Table List 6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l2br w:val="nil"/>
          <w:tr2bl w:val="nil"/>
        </w:tcBorders>
        <w:shd w:val="pct25" w:color="000000" w:fill="FFFFFF"/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0">
    <w:name w:val="Table List 7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141">
    <w:name w:val="Table List 8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50" w:color="FF0000" w:fill="FFFFFF"/>
      </w:tcPr>
    </w:tblStylePr>
    <w:tblStylePr w:type="nwCell">
      <w:tblPr>
        <w:tblLayout w:type="fixed"/>
      </w:tblPr>
      <w:tcPr>
        <w:tcBorders>
          <w:tl2br w:val="single" w:color="auto" w:sz="6" w:space="0"/>
          <w:tr2bl w:val="nil"/>
        </w:tcBorders>
      </w:tcPr>
    </w:tblStylePr>
  </w:style>
  <w:style w:type="table" w:styleId="142">
    <w:name w:val="Table Professional"/>
    <w:basedOn w:val="107"/>
    <w:semiHidden/>
    <w:uiPriority w:val="0"/>
    <w:pPr>
      <w:widowControl w:val="0"/>
      <w:jc w:val="both"/>
    </w:pPr>
    <w:rPr>
      <w:rFonts w:ascii="Times New Roman" w:hAnsi="Times New Roman" w:eastAsia="SimSun" w:cs="Times New Roman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3">
    <w:name w:val="Table Simple 1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Borders>
        <w:top w:val="single" w:color="008000" w:sz="12" w:space="0"/>
        <w:bottom w:val="single" w:color="008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44">
    <w:name w:val="Table Simple 2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>
        <w:tblLayout w:type="fixed"/>
      </w:tbl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tl2br w:val="nil"/>
          <w:tr2bl w:val="nil"/>
        </w:tcBorders>
      </w:tcPr>
    </w:tblStylePr>
  </w:style>
  <w:style w:type="table" w:styleId="145">
    <w:name w:val="Table Simple 3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6">
    <w:name w:val="Table Subtle 1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Layout w:type="fixed"/>
      </w:tblPr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7">
    <w:name w:val="Table Subtle 2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Borders>
        <w:left w:val="single" w:color="000000" w:sz="6" w:space="0"/>
        <w:right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8">
    <w:name w:val="Table Theme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49">
    <w:name w:val="Table Web 1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50">
    <w:name w:val="Table Web 2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51">
    <w:name w:val="Table Web 3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SimSun" w:cs="Times New Roman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character" w:customStyle="1" w:styleId="152">
    <w:name w:val="标题 1 Char"/>
    <w:basedOn w:val="89"/>
    <w:link w:val="2"/>
    <w:uiPriority w:val="0"/>
    <w:rPr>
      <w:rFonts w:ascii="Book Antiqua" w:hAnsi="Book Antiqua" w:eastAsia="黑体" w:cs="Book Antiqua"/>
      <w:b/>
      <w:bCs/>
      <w:sz w:val="44"/>
      <w:szCs w:val="44"/>
    </w:rPr>
  </w:style>
  <w:style w:type="paragraph" w:customStyle="1" w:styleId="153">
    <w:name w:val="列出段落1"/>
    <w:basedOn w:val="1"/>
    <w:qFormat/>
    <w:uiPriority w:val="34"/>
    <w:pPr>
      <w:numPr>
        <w:ilvl w:val="0"/>
        <w:numId w:val="13"/>
      </w:numPr>
      <w:ind w:left="1701" w:firstLine="72" w:firstLineChars="72"/>
    </w:pPr>
  </w:style>
  <w:style w:type="character" w:customStyle="1" w:styleId="154">
    <w:name w:val="标题 2 Char"/>
    <w:basedOn w:val="89"/>
    <w:link w:val="3"/>
    <w:uiPriority w:val="0"/>
    <w:rPr>
      <w:rFonts w:ascii="Book Antiqua" w:hAnsi="Book Antiqua" w:eastAsia="黑体" w:cs="Book Antiqua"/>
      <w:bCs/>
      <w:kern w:val="0"/>
      <w:sz w:val="36"/>
      <w:szCs w:val="36"/>
      <w:lang w:eastAsia="en-US"/>
    </w:rPr>
  </w:style>
  <w:style w:type="character" w:customStyle="1" w:styleId="155">
    <w:name w:val="标题 3 Char"/>
    <w:basedOn w:val="89"/>
    <w:link w:val="4"/>
    <w:uiPriority w:val="0"/>
    <w:rPr>
      <w:rFonts w:ascii="Book Antiqua" w:hAnsi="Book Antiqua" w:eastAsia="黑体" w:cs="SimSun"/>
      <w:kern w:val="0"/>
      <w:sz w:val="32"/>
      <w:szCs w:val="32"/>
    </w:rPr>
  </w:style>
  <w:style w:type="character" w:customStyle="1" w:styleId="156">
    <w:name w:val="标题 4 Char"/>
    <w:basedOn w:val="89"/>
    <w:link w:val="5"/>
    <w:uiPriority w:val="0"/>
    <w:rPr>
      <w:rFonts w:ascii="Book Antiqua" w:hAnsi="Book Antiqua" w:eastAsia="黑体" w:cs="SimSun"/>
      <w:kern w:val="0"/>
      <w:sz w:val="28"/>
      <w:szCs w:val="28"/>
    </w:rPr>
  </w:style>
  <w:style w:type="character" w:customStyle="1" w:styleId="157">
    <w:name w:val="标题 5 Char"/>
    <w:basedOn w:val="89"/>
    <w:link w:val="6"/>
    <w:uiPriority w:val="0"/>
    <w:rPr>
      <w:rFonts w:ascii="Book Antiqua" w:hAnsi="Book Antiqua" w:eastAsia="黑体" w:cs="SimSun"/>
      <w:kern w:val="0"/>
      <w:sz w:val="24"/>
      <w:szCs w:val="24"/>
    </w:rPr>
  </w:style>
  <w:style w:type="character" w:customStyle="1" w:styleId="158">
    <w:name w:val="标题 6 Char"/>
    <w:basedOn w:val="89"/>
    <w:link w:val="7"/>
    <w:uiPriority w:val="0"/>
    <w:rPr>
      <w:rFonts w:ascii="Arial" w:hAnsi="Arial" w:eastAsia="黑体" w:cs="Times New Roman"/>
      <w:b/>
      <w:bCs/>
      <w:szCs w:val="21"/>
    </w:rPr>
  </w:style>
  <w:style w:type="character" w:customStyle="1" w:styleId="159">
    <w:name w:val="标题 7 Char"/>
    <w:basedOn w:val="89"/>
    <w:link w:val="8"/>
    <w:uiPriority w:val="0"/>
    <w:rPr>
      <w:rFonts w:ascii="Book Antiqua" w:hAnsi="Book Antiqua" w:eastAsia="黑体" w:cs="Book Antiqua"/>
      <w:b/>
      <w:sz w:val="44"/>
      <w:szCs w:val="44"/>
    </w:rPr>
  </w:style>
  <w:style w:type="character" w:customStyle="1" w:styleId="160">
    <w:name w:val="标题 8 Char"/>
    <w:basedOn w:val="89"/>
    <w:link w:val="9"/>
    <w:uiPriority w:val="0"/>
    <w:rPr>
      <w:rFonts w:ascii="Book Antiqua" w:hAnsi="Book Antiqua" w:eastAsia="黑体" w:cs="Times New Roman"/>
      <w:bCs/>
      <w:kern w:val="0"/>
      <w:sz w:val="36"/>
      <w:szCs w:val="36"/>
      <w:lang w:eastAsia="en-US"/>
    </w:rPr>
  </w:style>
  <w:style w:type="character" w:customStyle="1" w:styleId="161">
    <w:name w:val="标题 9 Char"/>
    <w:basedOn w:val="89"/>
    <w:link w:val="10"/>
    <w:uiPriority w:val="0"/>
    <w:rPr>
      <w:rFonts w:ascii="Book Antiqua" w:hAnsi="Book Antiqua" w:eastAsia="黑体" w:cs="Times New Roman"/>
      <w:kern w:val="0"/>
      <w:sz w:val="32"/>
      <w:szCs w:val="32"/>
    </w:rPr>
  </w:style>
  <w:style w:type="paragraph" w:customStyle="1" w:styleId="162">
    <w:name w:val="Normal In Title Page"/>
    <w:uiPriority w:val="0"/>
    <w:rPr>
      <w:rFonts w:ascii="Arial" w:hAnsi="Arial" w:eastAsia="SimSun" w:cs="Arial"/>
      <w:kern w:val="2"/>
      <w:sz w:val="22"/>
      <w:szCs w:val="22"/>
      <w:lang w:val="en-US" w:eastAsia="zh-CN" w:bidi="ar-SA"/>
    </w:rPr>
  </w:style>
  <w:style w:type="paragraph" w:customStyle="1" w:styleId="163">
    <w:name w:val="Table Text In Title Page"/>
    <w:uiPriority w:val="0"/>
    <w:pPr>
      <w:autoSpaceDE w:val="0"/>
      <w:autoSpaceDN w:val="0"/>
      <w:spacing w:before="80" w:after="80"/>
    </w:pPr>
    <w:rPr>
      <w:rFonts w:ascii="Arial" w:hAnsi="Arial" w:eastAsia="SimSun" w:cs="Arial"/>
      <w:snapToGrid w:val="0"/>
      <w:lang w:val="zh-CN" w:eastAsia="en-US" w:bidi="ar-SA"/>
    </w:rPr>
  </w:style>
  <w:style w:type="paragraph" w:customStyle="1" w:styleId="164">
    <w:name w:val="Appendix heading 1"/>
    <w:basedOn w:val="2"/>
    <w:next w:val="165"/>
    <w:uiPriority w:val="0"/>
    <w:pPr>
      <w:keepLines/>
      <w:numPr>
        <w:numId w:val="14"/>
      </w:numPr>
    </w:pPr>
    <w:rPr>
      <w:bCs w:val="0"/>
    </w:rPr>
  </w:style>
  <w:style w:type="paragraph" w:customStyle="1" w:styleId="165">
    <w:name w:val="Appendix heading 2"/>
    <w:basedOn w:val="3"/>
    <w:next w:val="166"/>
    <w:uiPriority w:val="0"/>
    <w:pPr>
      <w:numPr>
        <w:numId w:val="14"/>
      </w:numPr>
      <w:spacing w:before="200"/>
    </w:pPr>
    <w:rPr>
      <w:rFonts w:cs="Times New Roman"/>
    </w:rPr>
  </w:style>
  <w:style w:type="paragraph" w:customStyle="1" w:styleId="166">
    <w:name w:val="Appendix heading 3"/>
    <w:basedOn w:val="4"/>
    <w:next w:val="167"/>
    <w:uiPriority w:val="0"/>
    <w:pPr>
      <w:numPr>
        <w:numId w:val="14"/>
      </w:numPr>
    </w:pPr>
    <w:rPr>
      <w:rFonts w:cs="Times New Roman"/>
    </w:rPr>
  </w:style>
  <w:style w:type="paragraph" w:customStyle="1" w:styleId="167">
    <w:name w:val="Appendix heading 4"/>
    <w:basedOn w:val="5"/>
    <w:next w:val="168"/>
    <w:uiPriority w:val="0"/>
    <w:pPr>
      <w:numPr>
        <w:numId w:val="14"/>
      </w:numPr>
    </w:pPr>
    <w:rPr>
      <w:rFonts w:cs="Times New Roman"/>
    </w:rPr>
  </w:style>
  <w:style w:type="paragraph" w:customStyle="1" w:styleId="168">
    <w:name w:val="Appendix heading 5"/>
    <w:basedOn w:val="6"/>
    <w:next w:val="1"/>
    <w:uiPriority w:val="0"/>
    <w:pPr>
      <w:numPr>
        <w:numId w:val="14"/>
      </w:numPr>
    </w:pPr>
    <w:rPr>
      <w:rFonts w:cs="Times New Roman"/>
    </w:rPr>
  </w:style>
  <w:style w:type="paragraph" w:customStyle="1" w:styleId="169">
    <w:name w:val="Block Label"/>
    <w:basedOn w:val="1"/>
    <w:next w:val="1"/>
    <w:qFormat/>
    <w:uiPriority w:val="0"/>
    <w:pPr>
      <w:keepNext/>
      <w:keepLines/>
      <w:numPr>
        <w:ilvl w:val="5"/>
        <w:numId w:val="1"/>
      </w:numPr>
      <w:spacing w:before="300" w:after="80"/>
    </w:pPr>
    <w:rPr>
      <w:rFonts w:ascii="Book Antiqua" w:hAnsi="Book Antiqua" w:eastAsia="黑体" w:cs="Book Antiqua"/>
      <w:bCs/>
      <w:kern w:val="0"/>
      <w:sz w:val="26"/>
      <w:szCs w:val="26"/>
    </w:rPr>
  </w:style>
  <w:style w:type="paragraph" w:customStyle="1" w:styleId="170">
    <w:name w:val="Block Label In Title Page"/>
    <w:next w:val="1"/>
    <w:uiPriority w:val="0"/>
    <w:pPr>
      <w:keepNext/>
      <w:keepLines/>
      <w:spacing w:before="200" w:after="160"/>
    </w:pPr>
    <w:rPr>
      <w:rFonts w:ascii="Book Antiqua" w:hAnsi="Book Antiqua" w:eastAsia="黑体" w:cs="Book Antiqua"/>
      <w:bCs/>
      <w:sz w:val="26"/>
      <w:szCs w:val="26"/>
      <w:lang w:val="en-US" w:eastAsia="zh-CN" w:bidi="ar-SA"/>
    </w:rPr>
  </w:style>
  <w:style w:type="paragraph" w:customStyle="1" w:styleId="171">
    <w:name w:val="Copyright Declaration1"/>
    <w:uiPriority w:val="0"/>
    <w:pPr>
      <w:spacing w:before="80" w:after="80"/>
    </w:pPr>
    <w:rPr>
      <w:rFonts w:ascii="Arial" w:hAnsi="Arial" w:eastAsia="黑体" w:cs="Arial"/>
      <w:b/>
      <w:bCs/>
      <w:sz w:val="48"/>
      <w:szCs w:val="48"/>
      <w:lang w:val="en-US" w:eastAsia="zh-CN" w:bidi="ar-SA"/>
    </w:rPr>
  </w:style>
  <w:style w:type="paragraph" w:customStyle="1" w:styleId="172">
    <w:name w:val="Cover 1"/>
    <w:basedOn w:val="1"/>
    <w:uiPriority w:val="0"/>
    <w:pPr>
      <w:kinsoku w:val="0"/>
      <w:overflowPunct w:val="0"/>
      <w:autoSpaceDE w:val="0"/>
      <w:autoSpaceDN w:val="0"/>
      <w:spacing w:before="80" w:after="80"/>
    </w:pPr>
    <w:rPr>
      <w:rFonts w:ascii="Arial" w:hAnsi="Arial"/>
      <w:b/>
      <w:bCs/>
      <w:kern w:val="0"/>
      <w:sz w:val="40"/>
      <w:szCs w:val="40"/>
    </w:rPr>
  </w:style>
  <w:style w:type="paragraph" w:customStyle="1" w:styleId="173">
    <w:name w:val="Cover 2"/>
    <w:uiPriority w:val="0"/>
    <w:pPr>
      <w:adjustRightInd w:val="0"/>
      <w:snapToGrid w:val="0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174">
    <w:name w:val="Cover Text"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SimSun" w:cs="Arial"/>
      <w:snapToGrid w:val="0"/>
      <w:lang w:val="en-US" w:eastAsia="zh-CN" w:bidi="ar-SA"/>
    </w:rPr>
  </w:style>
  <w:style w:type="paragraph" w:customStyle="1" w:styleId="175">
    <w:name w:val="Cover 5"/>
    <w:basedOn w:val="1"/>
    <w:uiPriority w:val="0"/>
    <w:rPr>
      <w:rFonts w:ascii="Arial"/>
      <w:sz w:val="18"/>
      <w:szCs w:val="18"/>
    </w:rPr>
  </w:style>
  <w:style w:type="paragraph" w:customStyle="1" w:styleId="176">
    <w:name w:val="Cover 3"/>
    <w:uiPriority w:val="0"/>
    <w:pPr>
      <w:adjustRightInd w:val="0"/>
      <w:snapToGrid w:val="0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177">
    <w:name w:val="Cover 4"/>
    <w:basedOn w:val="1"/>
    <w:uiPriority w:val="0"/>
    <w:pPr>
      <w:spacing w:before="80" w:after="80"/>
    </w:pPr>
    <w:rPr>
      <w:rFonts w:ascii="Arial" w:hAnsi="Arial" w:eastAsia="黑体"/>
      <w:b/>
      <w:bCs/>
      <w:spacing w:val="-4"/>
      <w:sz w:val="22"/>
    </w:rPr>
  </w:style>
  <w:style w:type="paragraph" w:customStyle="1" w:styleId="178">
    <w:name w:val="Figure"/>
    <w:basedOn w:val="1"/>
    <w:next w:val="1"/>
    <w:qFormat/>
    <w:uiPriority w:val="0"/>
  </w:style>
  <w:style w:type="paragraph" w:customStyle="1" w:styleId="179">
    <w:name w:val="Figure Description"/>
    <w:next w:val="178"/>
    <w:qFormat/>
    <w:uiPriority w:val="0"/>
    <w:pPr>
      <w:keepNext/>
      <w:numPr>
        <w:ilvl w:val="7"/>
        <w:numId w:val="1"/>
      </w:numPr>
      <w:adjustRightInd w:val="0"/>
      <w:snapToGrid w:val="0"/>
      <w:spacing w:before="320" w:after="80" w:line="240" w:lineRule="atLeast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80">
    <w:name w:val="Figure Text"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SimSun" w:cs="Arial"/>
      <w:sz w:val="18"/>
      <w:szCs w:val="18"/>
      <w:lang w:val="en-US" w:eastAsia="en-US" w:bidi="ar-SA"/>
    </w:rPr>
  </w:style>
  <w:style w:type="paragraph" w:customStyle="1" w:styleId="181">
    <w:name w:val="Heading Right"/>
    <w:basedOn w:val="1"/>
    <w:uiPriority w:val="0"/>
    <w:pPr>
      <w:jc w:val="right"/>
    </w:pPr>
    <w:rPr>
      <w:sz w:val="20"/>
      <w:szCs w:val="20"/>
    </w:rPr>
  </w:style>
  <w:style w:type="paragraph" w:customStyle="1" w:styleId="182">
    <w:name w:val="Heading1 No Number"/>
    <w:basedOn w:val="2"/>
    <w:next w:val="1"/>
    <w:uiPriority w:val="0"/>
    <w:pPr>
      <w:pageBreakBefore/>
      <w:numPr>
        <w:numId w:val="0"/>
      </w:numPr>
    </w:pPr>
  </w:style>
  <w:style w:type="paragraph" w:customStyle="1" w:styleId="183">
    <w:name w:val="Heading2 No Number"/>
    <w:basedOn w:val="3"/>
    <w:next w:val="1"/>
    <w:uiPriority w:val="0"/>
    <w:pPr>
      <w:numPr>
        <w:ilvl w:val="0"/>
        <w:numId w:val="0"/>
      </w:numPr>
      <w:outlineLvl w:val="9"/>
    </w:pPr>
  </w:style>
  <w:style w:type="paragraph" w:customStyle="1" w:styleId="184">
    <w:name w:val="Heading3 No Number"/>
    <w:basedOn w:val="4"/>
    <w:next w:val="1"/>
    <w:uiPriority w:val="0"/>
    <w:pPr>
      <w:numPr>
        <w:ilvl w:val="0"/>
        <w:numId w:val="0"/>
      </w:numPr>
    </w:pPr>
    <w:rPr>
      <w:rFonts w:cs="Book Antiqua"/>
    </w:rPr>
  </w:style>
  <w:style w:type="paragraph" w:customStyle="1" w:styleId="185">
    <w:name w:val="Heading4 No Number"/>
    <w:basedOn w:val="1"/>
    <w:semiHidden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86">
    <w:name w:val="About This Chapter"/>
    <w:basedOn w:val="183"/>
    <w:next w:val="1"/>
    <w:uiPriority w:val="0"/>
    <w:pPr>
      <w:spacing w:after="560"/>
    </w:pPr>
  </w:style>
  <w:style w:type="paragraph" w:customStyle="1" w:styleId="187">
    <w:name w:val="Item List"/>
    <w:qFormat/>
    <w:uiPriority w:val="0"/>
    <w:pPr>
      <w:numPr>
        <w:ilvl w:val="0"/>
        <w:numId w:val="15"/>
      </w:numPr>
      <w:adjustRightInd w:val="0"/>
      <w:snapToGrid w:val="0"/>
      <w:spacing w:before="80" w:after="80" w:line="240" w:lineRule="atLeast"/>
    </w:pPr>
    <w:rPr>
      <w:rFonts w:hint="eastAsia" w:ascii="Times New Roman" w:hAnsi="Times New Roman" w:eastAsia="SimSun" w:cs="Arial"/>
      <w:kern w:val="2"/>
      <w:sz w:val="21"/>
      <w:szCs w:val="21"/>
      <w:lang w:val="en-US" w:eastAsia="zh-CN" w:bidi="ar-SA"/>
    </w:rPr>
  </w:style>
  <w:style w:type="paragraph" w:customStyle="1" w:styleId="188">
    <w:name w:val="Item List in Table"/>
    <w:basedOn w:val="1"/>
    <w:uiPriority w:val="0"/>
    <w:pPr>
      <w:numPr>
        <w:ilvl w:val="0"/>
        <w:numId w:val="16"/>
      </w:numPr>
      <w:tabs>
        <w:tab w:val="left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189">
    <w:name w:val="Sub Item List in Table"/>
    <w:basedOn w:val="1"/>
    <w:uiPriority w:val="0"/>
    <w:pPr>
      <w:numPr>
        <w:ilvl w:val="2"/>
        <w:numId w:val="16"/>
      </w:numPr>
      <w:tabs>
        <w:tab w:val="left" w:pos="568"/>
      </w:tabs>
      <w:spacing w:before="80" w:after="80"/>
    </w:pPr>
  </w:style>
  <w:style w:type="paragraph" w:customStyle="1" w:styleId="190">
    <w:name w:val="Sub Item Step in Table"/>
    <w:uiPriority w:val="0"/>
    <w:pPr>
      <w:numPr>
        <w:ilvl w:val="1"/>
        <w:numId w:val="16"/>
      </w:numPr>
      <w:adjustRightInd w:val="0"/>
      <w:snapToGrid w:val="0"/>
      <w:spacing w:before="80" w:after="80" w:line="240" w:lineRule="atLeast"/>
    </w:pPr>
    <w:rPr>
      <w:rFonts w:hint="eastAsia" w:ascii="Times New Roman" w:hAnsi="Times New Roman" w:eastAsia="SimSun" w:cs="Arial"/>
      <w:sz w:val="21"/>
      <w:szCs w:val="21"/>
      <w:lang w:val="en-US" w:eastAsia="zh-CN" w:bidi="ar-SA"/>
    </w:rPr>
  </w:style>
  <w:style w:type="paragraph" w:customStyle="1" w:styleId="191">
    <w:name w:val="Sub Item Step in Table List"/>
    <w:uiPriority w:val="0"/>
    <w:pPr>
      <w:numPr>
        <w:ilvl w:val="3"/>
        <w:numId w:val="16"/>
      </w:numPr>
      <w:adjustRightInd w:val="0"/>
      <w:snapToGrid w:val="0"/>
      <w:spacing w:before="80" w:after="80" w:line="240" w:lineRule="atLeast"/>
    </w:pPr>
    <w:rPr>
      <w:rFonts w:hint="eastAsia" w:ascii="Times New Roman" w:hAnsi="Times New Roman" w:eastAsia="SimSun" w:cs="Arial"/>
      <w:sz w:val="21"/>
      <w:szCs w:val="21"/>
      <w:lang w:val="en-US" w:eastAsia="zh-CN" w:bidi="ar-SA"/>
    </w:rPr>
  </w:style>
  <w:style w:type="paragraph" w:customStyle="1" w:styleId="192">
    <w:name w:val="Sub Item List in Table Step"/>
    <w:basedOn w:val="1"/>
    <w:uiPriority w:val="0"/>
    <w:pPr>
      <w:numPr>
        <w:ilvl w:val="4"/>
        <w:numId w:val="16"/>
      </w:numPr>
      <w:tabs>
        <w:tab w:val="left" w:pos="568"/>
      </w:tabs>
      <w:spacing w:before="80" w:after="80"/>
    </w:pPr>
  </w:style>
  <w:style w:type="paragraph" w:customStyle="1" w:styleId="193">
    <w:name w:val="Item List Text"/>
    <w:uiPriority w:val="0"/>
    <w:pPr>
      <w:adjustRightInd w:val="0"/>
      <w:snapToGrid w:val="0"/>
      <w:spacing w:before="80" w:after="80" w:line="240" w:lineRule="atLeast"/>
      <w:ind w:left="2126"/>
    </w:pPr>
    <w:rPr>
      <w:rFonts w:hint="eastAsia" w:ascii="Times New Roman" w:hAnsi="Times New Roman" w:eastAsia="SimSun" w:cs="Times New Roman"/>
      <w:kern w:val="2"/>
      <w:sz w:val="21"/>
      <w:szCs w:val="21"/>
      <w:lang w:val="en-US" w:eastAsia="zh-CN" w:bidi="ar-SA"/>
    </w:rPr>
  </w:style>
  <w:style w:type="paragraph" w:customStyle="1" w:styleId="194">
    <w:name w:val="Item Step"/>
    <w:uiPriority w:val="0"/>
    <w:pPr>
      <w:numPr>
        <w:ilvl w:val="6"/>
        <w:numId w:val="17"/>
      </w:numPr>
      <w:adjustRightInd w:val="0"/>
      <w:snapToGrid w:val="0"/>
      <w:spacing w:before="80" w:after="80" w:line="240" w:lineRule="atLeast"/>
    </w:pPr>
    <w:rPr>
      <w:rFonts w:hint="eastAsia" w:ascii="Times New Roman" w:hAnsi="Times New Roman" w:eastAsia="SimSun" w:cs="Arial"/>
      <w:sz w:val="21"/>
      <w:szCs w:val="21"/>
      <w:lang w:val="en-US" w:eastAsia="zh-CN" w:bidi="ar-SA"/>
    </w:rPr>
  </w:style>
  <w:style w:type="paragraph" w:customStyle="1" w:styleId="195">
    <w:name w:val="Sub Item Step"/>
    <w:uiPriority w:val="0"/>
    <w:pPr>
      <w:tabs>
        <w:tab w:val="left" w:pos="1701"/>
      </w:tabs>
      <w:adjustRightInd w:val="0"/>
      <w:snapToGrid w:val="0"/>
      <w:spacing w:before="80" w:after="80" w:line="240" w:lineRule="atLeast"/>
      <w:ind w:left="1701" w:hanging="159"/>
    </w:pPr>
    <w:rPr>
      <w:rFonts w:hint="eastAsia" w:ascii="Times New Roman" w:hAnsi="Times New Roman" w:eastAsia="SimSun" w:cs="Arial"/>
      <w:sz w:val="21"/>
      <w:szCs w:val="21"/>
      <w:lang w:val="en-US" w:eastAsia="zh-CN" w:bidi="ar-SA"/>
    </w:rPr>
  </w:style>
  <w:style w:type="paragraph" w:customStyle="1" w:styleId="196">
    <w:name w:val="Manual Title1"/>
    <w:semiHidden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97">
    <w:name w:val="CAUTION Heading"/>
    <w:basedOn w:val="1"/>
    <w:qFormat/>
    <w:uiPriority w:val="0"/>
    <w:pPr>
      <w:pBdr>
        <w:top w:val="single" w:color="auto" w:sz="12" w:space="4"/>
      </w:pBdr>
      <w:spacing w:before="80" w:after="80"/>
    </w:pPr>
    <w:rPr>
      <w:rFonts w:ascii="Book Antiqua" w:hAnsi="Book Antiqua" w:eastAsia="黑体"/>
      <w:b/>
      <w:bCs/>
      <w:sz w:val="28"/>
    </w:rPr>
  </w:style>
  <w:style w:type="paragraph" w:customStyle="1" w:styleId="198">
    <w:name w:val="Notes Heading in Table"/>
    <w:next w:val="199"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99">
    <w:name w:val="Notes Text in Table"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 w:val="18"/>
      <w:szCs w:val="18"/>
      <w:lang w:val="en-US" w:eastAsia="zh-CN" w:bidi="ar-SA"/>
    </w:rPr>
  </w:style>
  <w:style w:type="paragraph" w:customStyle="1" w:styleId="200">
    <w:name w:val="CAUTION Text"/>
    <w:basedOn w:val="1"/>
    <w:qFormat/>
    <w:uiPriority w:val="0"/>
    <w:pPr>
      <w:pBdr>
        <w:bottom w:val="single" w:color="auto" w:sz="12" w:space="4"/>
      </w:pBdr>
      <w:spacing w:before="80" w:after="80"/>
    </w:pPr>
    <w:rPr>
      <w:rFonts w:eastAsia="楷体_GB2312"/>
      <w:iCs/>
    </w:rPr>
  </w:style>
  <w:style w:type="paragraph" w:customStyle="1" w:styleId="201">
    <w:name w:val="Notes Text TD"/>
    <w:uiPriority w:val="0"/>
    <w:pPr>
      <w:snapToGrid w:val="0"/>
      <w:spacing w:line="240" w:lineRule="atLeast"/>
      <w:ind w:left="2075"/>
    </w:pPr>
    <w:rPr>
      <w:rFonts w:ascii="Courier New" w:hAnsi="Courier New" w:eastAsia="SimSun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202">
    <w:name w:val="Notes Text List Text TD"/>
    <w:uiPriority w:val="0"/>
    <w:pPr>
      <w:snapToGrid w:val="0"/>
      <w:spacing w:line="240" w:lineRule="atLeast"/>
      <w:ind w:left="2359"/>
    </w:pPr>
    <w:rPr>
      <w:rFonts w:ascii="Courier New" w:hAnsi="Courier New" w:eastAsia="SimSun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203">
    <w:name w:val="CAUTION Text List Text TD"/>
    <w:basedOn w:val="200"/>
    <w:uiPriority w:val="0"/>
    <w:pPr>
      <w:ind w:firstLine="283" w:firstLineChars="180"/>
    </w:pPr>
    <w:rPr>
      <w:rFonts w:ascii="Courier New" w:hAnsi="Courier New" w:eastAsia="SimSun" w:cs="Courier New"/>
      <w:snapToGrid w:val="0"/>
      <w:spacing w:val="-1"/>
      <w:sz w:val="16"/>
      <w:szCs w:val="16"/>
    </w:rPr>
  </w:style>
  <w:style w:type="paragraph" w:customStyle="1" w:styleId="204">
    <w:name w:val="CAUTION Text TD"/>
    <w:basedOn w:val="200"/>
    <w:uiPriority w:val="0"/>
    <w:rPr>
      <w:rFonts w:ascii="Courier New" w:hAnsi="Courier New" w:eastAsia="SimSun" w:cs="Courier New"/>
      <w:snapToGrid w:val="0"/>
      <w:spacing w:val="-1"/>
      <w:sz w:val="16"/>
      <w:szCs w:val="16"/>
    </w:rPr>
  </w:style>
  <w:style w:type="paragraph" w:customStyle="1" w:styleId="205">
    <w:name w:val="Notes Text List Text"/>
    <w:basedOn w:val="200"/>
    <w:qFormat/>
    <w:uiPriority w:val="0"/>
    <w:pPr>
      <w:numPr>
        <w:ilvl w:val="0"/>
        <w:numId w:val="18"/>
      </w:numPr>
      <w:pBdr>
        <w:bottom w:val="none" w:color="auto" w:sz="0" w:space="0"/>
      </w:pBdr>
      <w:spacing w:before="40" w:line="200" w:lineRule="atLeast"/>
    </w:pPr>
    <w:rPr>
      <w:sz w:val="18"/>
      <w:szCs w:val="18"/>
    </w:rPr>
  </w:style>
  <w:style w:type="paragraph" w:customStyle="1" w:styleId="206">
    <w:name w:val="CAUTION Text List"/>
    <w:basedOn w:val="200"/>
    <w:uiPriority w:val="0"/>
    <w:pPr>
      <w:keepNext/>
      <w:numPr>
        <w:ilvl w:val="0"/>
        <w:numId w:val="19"/>
      </w:numPr>
      <w:tabs>
        <w:tab w:val="left" w:pos="1985"/>
      </w:tabs>
    </w:pPr>
  </w:style>
  <w:style w:type="paragraph" w:customStyle="1" w:styleId="207">
    <w:name w:val="CAUTION Text Step"/>
    <w:basedOn w:val="200"/>
    <w:uiPriority w:val="0"/>
    <w:pPr>
      <w:keepNext/>
      <w:numPr>
        <w:ilvl w:val="5"/>
        <w:numId w:val="16"/>
      </w:numPr>
      <w:tabs>
        <w:tab w:val="left" w:pos="1985"/>
      </w:tabs>
    </w:pPr>
  </w:style>
  <w:style w:type="paragraph" w:customStyle="1" w:styleId="208">
    <w:name w:val="CAUTION Text List Text"/>
    <w:basedOn w:val="200"/>
    <w:uiPriority w:val="0"/>
    <w:pPr>
      <w:ind w:firstLine="283" w:firstLineChars="135"/>
    </w:pPr>
  </w:style>
  <w:style w:type="table" w:customStyle="1" w:styleId="209">
    <w:name w:val="Table"/>
    <w:basedOn w:val="142"/>
    <w:uiPriority w:val="0"/>
    <w:pPr>
      <w:jc w:val="left"/>
    </w:pPr>
    <w:rPr>
      <w:rFonts w:cs="Arial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table" w:customStyle="1" w:styleId="210">
    <w:name w:val="Remarks Table"/>
    <w:basedOn w:val="107"/>
    <w:uiPriority w:val="0"/>
    <w:rPr>
      <w:rFonts w:ascii="Times New Roman" w:hAnsi="Times New Roman" w:eastAsia="SimSun" w:cs="Times New Roman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1">
    <w:name w:val="Step"/>
    <w:basedOn w:val="1"/>
    <w:uiPriority w:val="0"/>
    <w:pPr>
      <w:numPr>
        <w:ilvl w:val="6"/>
        <w:numId w:val="1"/>
      </w:numPr>
      <w:tabs>
        <w:tab w:val="left" w:pos="1701"/>
      </w:tabs>
    </w:pPr>
    <w:rPr>
      <w:snapToGrid w:val="0"/>
      <w:kern w:val="0"/>
    </w:rPr>
  </w:style>
  <w:style w:type="paragraph" w:customStyle="1" w:styleId="212">
    <w:name w:val="Sub Item List"/>
    <w:basedOn w:val="1"/>
    <w:uiPriority w:val="0"/>
    <w:pPr>
      <w:numPr>
        <w:ilvl w:val="0"/>
        <w:numId w:val="20"/>
      </w:numPr>
      <w:tabs>
        <w:tab w:val="left" w:pos="2409"/>
      </w:tabs>
      <w:spacing w:before="80" w:after="80"/>
    </w:pPr>
  </w:style>
  <w:style w:type="paragraph" w:customStyle="1" w:styleId="213">
    <w:name w:val="Sub Item List Text"/>
    <w:uiPriority w:val="0"/>
    <w:pPr>
      <w:adjustRightInd w:val="0"/>
      <w:snapToGrid w:val="0"/>
      <w:spacing w:before="80" w:after="80" w:line="240" w:lineRule="atLeast"/>
      <w:ind w:left="2410"/>
    </w:pPr>
    <w:rPr>
      <w:rFonts w:hint="eastAsia" w:ascii="Times New Roman" w:hAnsi="Times New Roman" w:eastAsia="SimSun" w:cs="Arial"/>
      <w:kern w:val="2"/>
      <w:sz w:val="21"/>
      <w:szCs w:val="21"/>
      <w:lang w:val="en-US" w:eastAsia="zh-CN" w:bidi="ar-SA"/>
    </w:rPr>
  </w:style>
  <w:style w:type="character" w:customStyle="1" w:styleId="214">
    <w:name w:val="标题 Char"/>
    <w:basedOn w:val="89"/>
    <w:link w:val="78"/>
    <w:uiPriority w:val="0"/>
    <w:rPr>
      <w:rFonts w:ascii="Arial" w:hAnsi="Arial" w:eastAsia="SimSun" w:cs="Arial"/>
      <w:b/>
      <w:bCs/>
      <w:sz w:val="32"/>
      <w:szCs w:val="32"/>
    </w:rPr>
  </w:style>
  <w:style w:type="paragraph" w:customStyle="1" w:styleId="215">
    <w:name w:val="Table Description"/>
    <w:basedOn w:val="1"/>
    <w:next w:val="1"/>
    <w:qFormat/>
    <w:uiPriority w:val="0"/>
    <w:pPr>
      <w:keepNext/>
      <w:numPr>
        <w:ilvl w:val="8"/>
        <w:numId w:val="1"/>
      </w:numPr>
      <w:spacing w:before="320" w:after="80"/>
    </w:pPr>
    <w:rPr>
      <w:rFonts w:eastAsia="黑体"/>
      <w:spacing w:val="-4"/>
    </w:rPr>
  </w:style>
  <w:style w:type="paragraph" w:customStyle="1" w:styleId="216">
    <w:name w:val="Notes Text List in Table"/>
    <w:uiPriority w:val="0"/>
    <w:pPr>
      <w:numPr>
        <w:ilvl w:val="0"/>
        <w:numId w:val="21"/>
      </w:numPr>
      <w:spacing w:before="40" w:after="80" w:line="200" w:lineRule="atLeast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217">
    <w:name w:val="Notes Text Step in Table"/>
    <w:uiPriority w:val="0"/>
    <w:pPr>
      <w:numPr>
        <w:ilvl w:val="7"/>
        <w:numId w:val="16"/>
      </w:numPr>
      <w:spacing w:before="40" w:after="80" w:line="200" w:lineRule="atLeast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218">
    <w:name w:val="Terminal Display"/>
    <w:qFormat/>
    <w:uiPriority w:val="0"/>
    <w:pPr>
      <w:shd w:val="clear" w:color="auto" w:fill="A5A5A5" w:themeFill="background1" w:themeFillShade="A6"/>
      <w:snapToGrid w:val="0"/>
      <w:spacing w:line="240" w:lineRule="atLeast"/>
      <w:ind w:left="1701"/>
    </w:pPr>
    <w:rPr>
      <w:rFonts w:ascii="Courier New" w:hAnsi="Courier New" w:eastAsia="SimSun" w:cs="Courier New"/>
      <w:snapToGrid w:val="0"/>
      <w:spacing w:val="-1"/>
      <w:sz w:val="16"/>
      <w:szCs w:val="16"/>
      <w:lang w:val="en-US" w:eastAsia="zh-CN" w:bidi="ar-SA"/>
    </w:rPr>
  </w:style>
  <w:style w:type="character" w:customStyle="1" w:styleId="219">
    <w:name w:val="文档结构图 Char"/>
    <w:basedOn w:val="89"/>
    <w:link w:val="26"/>
    <w:semiHidden/>
    <w:uiPriority w:val="0"/>
    <w:rPr>
      <w:rFonts w:ascii="Times New Roman" w:hAnsi="Times New Roman" w:eastAsia="SimSun" w:cs="Arial"/>
      <w:szCs w:val="21"/>
      <w:shd w:val="clear" w:color="auto" w:fill="000080"/>
    </w:rPr>
  </w:style>
  <w:style w:type="character" w:customStyle="1" w:styleId="220">
    <w:name w:val="页脚 Char"/>
    <w:basedOn w:val="89"/>
    <w:link w:val="31"/>
    <w:semiHidden/>
    <w:uiPriority w:val="0"/>
    <w:rPr>
      <w:rFonts w:ascii="Times New Roman" w:hAnsi="Times New Roman" w:eastAsia="SimSun" w:cs="Times New Roman"/>
      <w:b/>
      <w:bCs/>
      <w:sz w:val="22"/>
    </w:rPr>
  </w:style>
  <w:style w:type="paragraph" w:customStyle="1" w:styleId="221">
    <w:name w:val="Terminal Display in Table"/>
    <w:uiPriority w:val="0"/>
    <w:pPr>
      <w:widowControl w:val="0"/>
      <w:shd w:val="clear" w:color="auto" w:fill="A5A5A5" w:themeFill="background1" w:themeFillShade="A6"/>
      <w:adjustRightInd w:val="0"/>
      <w:snapToGrid w:val="0"/>
      <w:spacing w:before="80" w:after="80" w:line="240" w:lineRule="atLeast"/>
    </w:pPr>
    <w:rPr>
      <w:rFonts w:ascii="Courier New" w:hAnsi="Courier New" w:eastAsia="SimSun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222">
    <w:name w:val="Notes Text List Text in Table"/>
    <w:uiPriority w:val="0"/>
    <w:pPr>
      <w:widowControl w:val="0"/>
      <w:adjustRightInd w:val="0"/>
      <w:snapToGrid w:val="0"/>
      <w:spacing w:before="40" w:after="80" w:line="240" w:lineRule="atLeast"/>
      <w:ind w:left="454"/>
    </w:pPr>
    <w:rPr>
      <w:rFonts w:ascii="Times New Roman" w:hAnsi="Times New Roman" w:eastAsia="楷体_GB2312" w:cs="Arial"/>
      <w:iCs/>
      <w:kern w:val="2"/>
      <w:sz w:val="18"/>
      <w:szCs w:val="18"/>
      <w:lang w:val="en-US" w:eastAsia="zh-CN" w:bidi="ar-SA"/>
    </w:rPr>
  </w:style>
  <w:style w:type="paragraph" w:customStyle="1" w:styleId="223">
    <w:name w:val="Notes Text TD in Table"/>
    <w:uiPriority w:val="0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eastAsia="SimSun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224">
    <w:name w:val="Notes Text List Text TD in Table"/>
    <w:uiPriority w:val="0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eastAsia="SimSun" w:cs="Courier New"/>
      <w:snapToGrid w:val="0"/>
      <w:spacing w:val="-1"/>
      <w:sz w:val="16"/>
      <w:szCs w:val="16"/>
      <w:lang w:val="en-US" w:eastAsia="zh-CN" w:bidi="ar-SA"/>
    </w:rPr>
  </w:style>
  <w:style w:type="character" w:customStyle="1" w:styleId="225">
    <w:name w:val="页眉 Char"/>
    <w:basedOn w:val="89"/>
    <w:link w:val="34"/>
    <w:uiPriority w:val="0"/>
    <w:rPr>
      <w:rFonts w:ascii="Times New Roman" w:hAnsi="Times New Roman" w:eastAsia="SimSun" w:cs="Arial"/>
      <w:sz w:val="18"/>
      <w:szCs w:val="18"/>
    </w:rPr>
  </w:style>
  <w:style w:type="paragraph" w:customStyle="1" w:styleId="226">
    <w:name w:val="Figure Description in Appendix"/>
    <w:basedOn w:val="178"/>
    <w:next w:val="178"/>
    <w:uiPriority w:val="0"/>
    <w:pPr>
      <w:numPr>
        <w:ilvl w:val="7"/>
        <w:numId w:val="14"/>
      </w:numPr>
      <w:spacing w:before="320" w:after="80"/>
    </w:pPr>
    <w:rPr>
      <w:rFonts w:eastAsia="黑体"/>
      <w:spacing w:val="-4"/>
    </w:rPr>
  </w:style>
  <w:style w:type="paragraph" w:customStyle="1" w:styleId="227">
    <w:name w:val="Figure Description in Preface"/>
    <w:basedOn w:val="178"/>
    <w:next w:val="178"/>
    <w:uiPriority w:val="0"/>
    <w:pPr>
      <w:numPr>
        <w:ilvl w:val="0"/>
        <w:numId w:val="22"/>
      </w:numPr>
    </w:pPr>
  </w:style>
  <w:style w:type="paragraph" w:customStyle="1" w:styleId="228">
    <w:name w:val="Table Heading"/>
    <w:basedOn w:val="1"/>
    <w:qFormat/>
    <w:uiPriority w:val="0"/>
    <w:pPr>
      <w:spacing w:before="80" w:after="80"/>
    </w:pPr>
    <w:rPr>
      <w:rFonts w:ascii="Book Antiqua" w:hAnsi="Book Antiqua" w:eastAsia="黑体" w:cs="Book Antiqua"/>
      <w:bCs/>
      <w:snapToGrid w:val="0"/>
      <w:kern w:val="0"/>
    </w:rPr>
  </w:style>
  <w:style w:type="paragraph" w:customStyle="1" w:styleId="229">
    <w:name w:val="Table Text"/>
    <w:basedOn w:val="1"/>
    <w:qFormat/>
    <w:uiPriority w:val="0"/>
    <w:pPr>
      <w:spacing w:before="80" w:after="80"/>
    </w:pPr>
    <w:rPr>
      <w:snapToGrid w:val="0"/>
      <w:kern w:val="0"/>
    </w:rPr>
  </w:style>
  <w:style w:type="paragraph" w:customStyle="1" w:styleId="230">
    <w:name w:val="Heading Middle"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SimSun" w:cs="Times New Roman"/>
      <w:snapToGrid w:val="0"/>
      <w:lang w:val="en-US" w:eastAsia="zh-CN" w:bidi="ar-SA"/>
    </w:rPr>
  </w:style>
  <w:style w:type="character" w:customStyle="1" w:styleId="231">
    <w:name w:val="宏文本 Char"/>
    <w:basedOn w:val="89"/>
    <w:link w:val="67"/>
    <w:semiHidden/>
    <w:uiPriority w:val="0"/>
    <w:rPr>
      <w:rFonts w:ascii="Courier New" w:hAnsi="Courier New" w:eastAsia="SimSun" w:cs="Courier New"/>
      <w:sz w:val="24"/>
      <w:szCs w:val="24"/>
    </w:rPr>
  </w:style>
  <w:style w:type="character" w:customStyle="1" w:styleId="232">
    <w:name w:val="脚注文本 Char"/>
    <w:basedOn w:val="89"/>
    <w:link w:val="33"/>
    <w:semiHidden/>
    <w:uiPriority w:val="0"/>
    <w:rPr>
      <w:rFonts w:ascii="Times New Roman" w:hAnsi="Times New Roman" w:eastAsia="SimSun" w:cs="Arial"/>
      <w:sz w:val="18"/>
      <w:szCs w:val="18"/>
    </w:rPr>
  </w:style>
  <w:style w:type="character" w:customStyle="1" w:styleId="233">
    <w:name w:val="批注框文本 Char"/>
    <w:basedOn w:val="89"/>
    <w:link w:val="11"/>
    <w:semiHidden/>
    <w:uiPriority w:val="0"/>
    <w:rPr>
      <w:rFonts w:ascii="Times New Roman" w:hAnsi="Times New Roman" w:eastAsia="SimSun" w:cs="Arial"/>
      <w:sz w:val="18"/>
      <w:szCs w:val="18"/>
    </w:rPr>
  </w:style>
  <w:style w:type="character" w:customStyle="1" w:styleId="234">
    <w:name w:val="批注文字 Char"/>
    <w:basedOn w:val="89"/>
    <w:link w:val="23"/>
    <w:semiHidden/>
    <w:uiPriority w:val="0"/>
    <w:rPr>
      <w:rFonts w:ascii="Times New Roman" w:hAnsi="Times New Roman" w:eastAsia="SimSun" w:cs="Arial"/>
      <w:szCs w:val="21"/>
    </w:rPr>
  </w:style>
  <w:style w:type="character" w:customStyle="1" w:styleId="235">
    <w:name w:val="批注主题 Char"/>
    <w:basedOn w:val="234"/>
    <w:link w:val="24"/>
    <w:semiHidden/>
    <w:uiPriority w:val="0"/>
    <w:rPr>
      <w:rFonts w:ascii="Times New Roman" w:hAnsi="Times New Roman" w:eastAsia="SimSun" w:cs="Arial"/>
      <w:b/>
      <w:bCs/>
      <w:szCs w:val="21"/>
    </w:rPr>
  </w:style>
  <w:style w:type="character" w:customStyle="1" w:styleId="236">
    <w:name w:val="尾注文本 Char"/>
    <w:basedOn w:val="89"/>
    <w:link w:val="28"/>
    <w:semiHidden/>
    <w:uiPriority w:val="0"/>
    <w:rPr>
      <w:rFonts w:ascii="Times New Roman" w:hAnsi="Times New Roman" w:eastAsia="SimSun" w:cs="Arial"/>
      <w:szCs w:val="21"/>
    </w:rPr>
  </w:style>
  <w:style w:type="paragraph" w:customStyle="1" w:styleId="237">
    <w:name w:val="Contents"/>
    <w:basedOn w:val="182"/>
    <w:uiPriority w:val="0"/>
  </w:style>
  <w:style w:type="character" w:customStyle="1" w:styleId="238">
    <w:name w:val="HTML 地址 Char"/>
    <w:basedOn w:val="89"/>
    <w:link w:val="35"/>
    <w:semiHidden/>
    <w:uiPriority w:val="0"/>
    <w:rPr>
      <w:rFonts w:ascii="Times New Roman" w:hAnsi="Times New Roman" w:eastAsia="SimSun" w:cs="Arial"/>
      <w:i/>
      <w:iCs/>
      <w:szCs w:val="21"/>
    </w:rPr>
  </w:style>
  <w:style w:type="character" w:customStyle="1" w:styleId="239">
    <w:name w:val="HTML 预设格式 Char"/>
    <w:basedOn w:val="89"/>
    <w:link w:val="36"/>
    <w:semiHidden/>
    <w:uiPriority w:val="0"/>
    <w:rPr>
      <w:rFonts w:ascii="Courier New" w:hAnsi="Courier New" w:eastAsia="SimSun" w:cs="Courier New"/>
      <w:sz w:val="20"/>
      <w:szCs w:val="20"/>
    </w:rPr>
  </w:style>
  <w:style w:type="character" w:customStyle="1" w:styleId="240">
    <w:name w:val="称呼 Char"/>
    <w:basedOn w:val="89"/>
    <w:link w:val="73"/>
    <w:semiHidden/>
    <w:uiPriority w:val="0"/>
    <w:rPr>
      <w:rFonts w:ascii="Times New Roman" w:hAnsi="Times New Roman" w:eastAsia="SimSun" w:cs="Arial"/>
      <w:szCs w:val="21"/>
    </w:rPr>
  </w:style>
  <w:style w:type="character" w:customStyle="1" w:styleId="241">
    <w:name w:val="纯文本 Char"/>
    <w:basedOn w:val="89"/>
    <w:link w:val="72"/>
    <w:semiHidden/>
    <w:uiPriority w:val="0"/>
    <w:rPr>
      <w:rFonts w:ascii="SimSun" w:hAnsi="Courier New" w:eastAsia="SimSun" w:cs="Courier New"/>
      <w:szCs w:val="21"/>
    </w:rPr>
  </w:style>
  <w:style w:type="character" w:customStyle="1" w:styleId="242">
    <w:name w:val="电子邮件签名 Char"/>
    <w:basedOn w:val="89"/>
    <w:link w:val="27"/>
    <w:semiHidden/>
    <w:uiPriority w:val="0"/>
    <w:rPr>
      <w:rFonts w:ascii="Times New Roman" w:hAnsi="Times New Roman" w:eastAsia="SimSun" w:cs="Arial"/>
      <w:szCs w:val="21"/>
    </w:rPr>
  </w:style>
  <w:style w:type="character" w:customStyle="1" w:styleId="243">
    <w:name w:val="副标题 Char"/>
    <w:basedOn w:val="89"/>
    <w:link w:val="75"/>
    <w:uiPriority w:val="11"/>
    <w:rPr>
      <w:rFonts w:ascii="Arial" w:hAnsi="Arial" w:eastAsia="SimSun" w:cs="Arial"/>
      <w:b/>
      <w:bCs/>
      <w:kern w:val="28"/>
      <w:sz w:val="32"/>
      <w:szCs w:val="32"/>
    </w:rPr>
  </w:style>
  <w:style w:type="character" w:customStyle="1" w:styleId="244">
    <w:name w:val="结束语 Char"/>
    <w:basedOn w:val="89"/>
    <w:link w:val="22"/>
    <w:semiHidden/>
    <w:uiPriority w:val="0"/>
    <w:rPr>
      <w:rFonts w:ascii="Times New Roman" w:hAnsi="Times New Roman" w:eastAsia="SimSun" w:cs="Arial"/>
      <w:szCs w:val="21"/>
    </w:rPr>
  </w:style>
  <w:style w:type="character" w:customStyle="1" w:styleId="245">
    <w:name w:val="签名 Char"/>
    <w:basedOn w:val="89"/>
    <w:link w:val="74"/>
    <w:semiHidden/>
    <w:uiPriority w:val="0"/>
    <w:rPr>
      <w:rFonts w:ascii="Times New Roman" w:hAnsi="Times New Roman" w:eastAsia="SimSun" w:cs="Arial"/>
      <w:szCs w:val="21"/>
    </w:rPr>
  </w:style>
  <w:style w:type="character" w:customStyle="1" w:styleId="246">
    <w:name w:val="日期 Char"/>
    <w:basedOn w:val="89"/>
    <w:link w:val="25"/>
    <w:semiHidden/>
    <w:uiPriority w:val="0"/>
    <w:rPr>
      <w:rFonts w:ascii="Times New Roman" w:hAnsi="Times New Roman" w:eastAsia="SimSun" w:cs="Arial"/>
      <w:szCs w:val="21"/>
    </w:rPr>
  </w:style>
  <w:style w:type="character" w:customStyle="1" w:styleId="247">
    <w:name w:val="信息标题 Char"/>
    <w:basedOn w:val="89"/>
    <w:link w:val="68"/>
    <w:semiHidden/>
    <w:uiPriority w:val="0"/>
    <w:rPr>
      <w:rFonts w:ascii="Arial" w:hAnsi="Arial" w:eastAsia="SimSun" w:cs="Arial"/>
      <w:szCs w:val="21"/>
      <w:shd w:val="pct20" w:color="auto" w:fill="auto"/>
    </w:rPr>
  </w:style>
  <w:style w:type="character" w:customStyle="1" w:styleId="248">
    <w:name w:val="正文文本 Char"/>
    <w:basedOn w:val="89"/>
    <w:link w:val="13"/>
    <w:semiHidden/>
    <w:uiPriority w:val="0"/>
    <w:rPr>
      <w:rFonts w:ascii="Times New Roman" w:hAnsi="Times New Roman" w:eastAsia="SimSun" w:cs="Arial"/>
      <w:szCs w:val="21"/>
    </w:rPr>
  </w:style>
  <w:style w:type="character" w:customStyle="1" w:styleId="249">
    <w:name w:val="正文首行缩进 Char"/>
    <w:basedOn w:val="248"/>
    <w:link w:val="16"/>
    <w:semiHidden/>
    <w:uiPriority w:val="0"/>
    <w:rPr>
      <w:rFonts w:ascii="Times New Roman" w:hAnsi="Times New Roman" w:eastAsia="SimSun" w:cs="Arial"/>
      <w:szCs w:val="21"/>
    </w:rPr>
  </w:style>
  <w:style w:type="character" w:customStyle="1" w:styleId="250">
    <w:name w:val="正文文本缩进 Char"/>
    <w:basedOn w:val="89"/>
    <w:link w:val="17"/>
    <w:semiHidden/>
    <w:uiPriority w:val="0"/>
    <w:rPr>
      <w:rFonts w:ascii="Times New Roman" w:hAnsi="Times New Roman" w:eastAsia="SimSun" w:cs="Arial"/>
      <w:szCs w:val="21"/>
    </w:rPr>
  </w:style>
  <w:style w:type="character" w:customStyle="1" w:styleId="251">
    <w:name w:val="正文首行缩进 2 Char"/>
    <w:basedOn w:val="250"/>
    <w:link w:val="18"/>
    <w:semiHidden/>
    <w:uiPriority w:val="0"/>
    <w:rPr>
      <w:rFonts w:ascii="Times New Roman" w:hAnsi="Times New Roman" w:eastAsia="SimSun" w:cs="Arial"/>
      <w:szCs w:val="21"/>
    </w:rPr>
  </w:style>
  <w:style w:type="character" w:customStyle="1" w:styleId="252">
    <w:name w:val="正文文本 2 Char"/>
    <w:basedOn w:val="89"/>
    <w:link w:val="14"/>
    <w:semiHidden/>
    <w:uiPriority w:val="0"/>
    <w:rPr>
      <w:rFonts w:ascii="Times New Roman" w:hAnsi="Times New Roman" w:eastAsia="SimSun" w:cs="Arial"/>
      <w:szCs w:val="21"/>
    </w:rPr>
  </w:style>
  <w:style w:type="character" w:customStyle="1" w:styleId="253">
    <w:name w:val="正文文本 3 Char"/>
    <w:basedOn w:val="89"/>
    <w:link w:val="15"/>
    <w:semiHidden/>
    <w:uiPriority w:val="0"/>
    <w:rPr>
      <w:rFonts w:ascii="Times New Roman" w:hAnsi="Times New Roman" w:eastAsia="SimSun" w:cs="Arial"/>
      <w:sz w:val="16"/>
      <w:szCs w:val="16"/>
    </w:rPr>
  </w:style>
  <w:style w:type="character" w:customStyle="1" w:styleId="254">
    <w:name w:val="正文文本缩进 2 Char"/>
    <w:basedOn w:val="89"/>
    <w:link w:val="19"/>
    <w:semiHidden/>
    <w:uiPriority w:val="0"/>
    <w:rPr>
      <w:rFonts w:ascii="Times New Roman" w:hAnsi="Times New Roman" w:eastAsia="SimSun" w:cs="Arial"/>
      <w:szCs w:val="21"/>
    </w:rPr>
  </w:style>
  <w:style w:type="character" w:customStyle="1" w:styleId="255">
    <w:name w:val="正文文本缩进 3 Char"/>
    <w:basedOn w:val="89"/>
    <w:link w:val="20"/>
    <w:semiHidden/>
    <w:uiPriority w:val="0"/>
    <w:rPr>
      <w:rFonts w:ascii="Times New Roman" w:hAnsi="Times New Roman" w:eastAsia="SimSun" w:cs="Arial"/>
      <w:sz w:val="16"/>
      <w:szCs w:val="16"/>
    </w:rPr>
  </w:style>
  <w:style w:type="character" w:customStyle="1" w:styleId="256">
    <w:name w:val="注释标题 Char"/>
    <w:basedOn w:val="89"/>
    <w:link w:val="71"/>
    <w:semiHidden/>
    <w:uiPriority w:val="0"/>
    <w:rPr>
      <w:rFonts w:ascii="Times New Roman" w:hAnsi="Times New Roman" w:eastAsia="SimSun" w:cs="Arial"/>
      <w:szCs w:val="21"/>
    </w:rPr>
  </w:style>
  <w:style w:type="paragraph" w:customStyle="1" w:styleId="257">
    <w:name w:val="Item Step in Table"/>
    <w:uiPriority w:val="0"/>
    <w:pPr>
      <w:numPr>
        <w:ilvl w:val="0"/>
        <w:numId w:val="23"/>
      </w:numPr>
      <w:topLinePunct/>
      <w:spacing w:before="40" w:after="40" w:line="240" w:lineRule="atLeast"/>
    </w:pPr>
    <w:rPr>
      <w:rFonts w:hint="eastAsia" w:ascii="Times New Roman" w:hAnsi="Times New Roman" w:eastAsia="SimSun" w:cs="Arial"/>
      <w:sz w:val="21"/>
      <w:szCs w:val="21"/>
      <w:lang w:val="en-US" w:eastAsia="zh-CN" w:bidi="ar-SA"/>
    </w:rPr>
  </w:style>
  <w:style w:type="paragraph" w:customStyle="1" w:styleId="258">
    <w:name w:val="Table Note"/>
    <w:basedOn w:val="1"/>
    <w:uiPriority w:val="0"/>
    <w:pPr>
      <w:spacing w:before="80" w:after="80"/>
    </w:pPr>
    <w:rPr>
      <w:sz w:val="18"/>
      <w:szCs w:val="18"/>
    </w:rPr>
  </w:style>
  <w:style w:type="paragraph" w:customStyle="1" w:styleId="259">
    <w:name w:val="End"/>
    <w:basedOn w:val="1"/>
    <w:qFormat/>
    <w:uiPriority w:val="0"/>
    <w:pPr>
      <w:spacing w:after="400"/>
    </w:pPr>
    <w:rPr>
      <w:b/>
    </w:rPr>
  </w:style>
  <w:style w:type="paragraph" w:customStyle="1" w:styleId="260">
    <w:name w:val="Notes Heading"/>
    <w:basedOn w:val="197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261">
    <w:name w:val="Notes Text"/>
    <w:basedOn w:val="200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 w:val="18"/>
      <w:szCs w:val="18"/>
    </w:rPr>
  </w:style>
  <w:style w:type="paragraph" w:customStyle="1" w:styleId="262">
    <w:name w:val="Notes Text List"/>
    <w:basedOn w:val="206"/>
    <w:uiPriority w:val="0"/>
    <w:pPr>
      <w:numPr>
        <w:numId w:val="24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 w:val="18"/>
      <w:szCs w:val="18"/>
    </w:rPr>
  </w:style>
  <w:style w:type="paragraph" w:customStyle="1" w:styleId="263">
    <w:name w:val="Notes Text Step"/>
    <w:basedOn w:val="207"/>
    <w:uiPriority w:val="0"/>
    <w:pPr>
      <w:numPr>
        <w:ilvl w:val="6"/>
      </w:numPr>
      <w:pBdr>
        <w:bottom w:val="none" w:color="auto" w:sz="0" w:space="0"/>
      </w:pBdr>
      <w:spacing w:before="40" w:line="200" w:lineRule="atLeast"/>
    </w:pPr>
    <w:rPr>
      <w:sz w:val="18"/>
      <w:szCs w:val="18"/>
    </w:rPr>
  </w:style>
  <w:style w:type="paragraph" w:customStyle="1" w:styleId="264">
    <w:name w:val="Code"/>
    <w:basedOn w:val="1"/>
    <w:uiPriority w:val="0"/>
    <w:pPr>
      <w:autoSpaceDE w:val="0"/>
      <w:autoSpaceDN w:val="0"/>
      <w:spacing w:line="360" w:lineRule="auto"/>
    </w:pPr>
    <w:rPr>
      <w:rFonts w:ascii="Courier New" w:hAnsi="Courier New"/>
      <w:sz w:val="18"/>
    </w:rPr>
  </w:style>
  <w:style w:type="paragraph" w:customStyle="1" w:styleId="265">
    <w:name w:val="Code in Table"/>
    <w:basedOn w:val="1"/>
    <w:uiPriority w:val="0"/>
    <w:pPr>
      <w:autoSpaceDE w:val="0"/>
      <w:autoSpaceDN w:val="0"/>
      <w:spacing w:line="360" w:lineRule="auto"/>
    </w:pPr>
    <w:rPr>
      <w:rFonts w:ascii="Courier New" w:hAnsi="Courier New"/>
      <w:sz w:val="18"/>
    </w:rPr>
  </w:style>
  <w:style w:type="paragraph" w:customStyle="1" w:styleId="266">
    <w:name w:val="Outline"/>
    <w:basedOn w:val="1"/>
    <w:semiHidden/>
    <w:uiPriority w:val="0"/>
    <w:rPr>
      <w:i/>
      <w:color w:val="0000FF"/>
    </w:rPr>
  </w:style>
  <w:style w:type="paragraph" w:customStyle="1" w:styleId="267">
    <w:name w:val="Item list Text TD"/>
    <w:basedOn w:val="218"/>
    <w:uiPriority w:val="0"/>
    <w:pPr>
      <w:adjustRightInd w:val="0"/>
      <w:ind w:left="2126"/>
    </w:pPr>
  </w:style>
  <w:style w:type="paragraph" w:customStyle="1" w:styleId="268">
    <w:name w:val="Sub Item List Text TD"/>
    <w:basedOn w:val="218"/>
    <w:uiPriority w:val="0"/>
    <w:pPr>
      <w:adjustRightInd w:val="0"/>
      <w:ind w:left="2410"/>
    </w:pPr>
  </w:style>
  <w:style w:type="paragraph" w:customStyle="1" w:styleId="269">
    <w:name w:val="Item Step in Appendix"/>
    <w:basedOn w:val="194"/>
    <w:uiPriority w:val="0"/>
    <w:pPr>
      <w:numPr>
        <w:numId w:val="14"/>
      </w:numPr>
      <w:outlineLvl w:val="5"/>
    </w:pPr>
  </w:style>
  <w:style w:type="paragraph" w:customStyle="1" w:styleId="270">
    <w:name w:val="Step in Appendix"/>
    <w:basedOn w:val="211"/>
    <w:qFormat/>
    <w:uiPriority w:val="0"/>
    <w:pPr>
      <w:numPr>
        <w:ilvl w:val="5"/>
        <w:numId w:val="14"/>
      </w:numPr>
      <w:outlineLvl w:val="4"/>
    </w:pPr>
  </w:style>
  <w:style w:type="paragraph" w:customStyle="1" w:styleId="271">
    <w:name w:val="Table Description in Appendix"/>
    <w:basedOn w:val="215"/>
    <w:next w:val="1"/>
    <w:uiPriority w:val="0"/>
    <w:pPr>
      <w:numPr>
        <w:numId w:val="14"/>
      </w:numPr>
    </w:pPr>
  </w:style>
  <w:style w:type="paragraph" w:customStyle="1" w:styleId="272">
    <w:name w:val="Table Description in Preface"/>
    <w:basedOn w:val="215"/>
    <w:next w:val="1"/>
    <w:uiPriority w:val="0"/>
    <w:pPr>
      <w:numPr>
        <w:ilvl w:val="0"/>
        <w:numId w:val="25"/>
      </w:numPr>
    </w:pPr>
    <w:rPr>
      <w:rFonts w:eastAsia="SimSun"/>
    </w:rPr>
  </w:style>
  <w:style w:type="paragraph" w:customStyle="1" w:styleId="273">
    <w:name w:val="Item List in Table Text"/>
    <w:basedOn w:val="229"/>
    <w:uiPriority w:val="0"/>
    <w:pPr>
      <w:numPr>
        <w:ilvl w:val="0"/>
        <w:numId w:val="26"/>
      </w:numPr>
    </w:pPr>
  </w:style>
  <w:style w:type="paragraph" w:customStyle="1" w:styleId="274">
    <w:name w:val="Sub Item List in Table Text"/>
    <w:basedOn w:val="229"/>
    <w:uiPriority w:val="0"/>
    <w:pPr>
      <w:ind w:left="568"/>
    </w:pPr>
  </w:style>
  <w:style w:type="character" w:customStyle="1" w:styleId="275">
    <w:name w:val="书籍标题1"/>
    <w:basedOn w:val="89"/>
    <w:qFormat/>
    <w:uiPriority w:val="33"/>
    <w:rPr>
      <w:b/>
      <w:bCs/>
      <w:i/>
      <w:iCs/>
      <w:spacing w:val="5"/>
    </w:rPr>
  </w:style>
  <w:style w:type="paragraph" w:customStyle="1" w:styleId="276">
    <w:name w:val="TOC 标题1"/>
    <w:basedOn w:val="2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5" w:themeColor="accent1" w:themeShade="BF"/>
      <w:kern w:val="0"/>
      <w:sz w:val="28"/>
      <w:szCs w:val="28"/>
    </w:rPr>
  </w:style>
  <w:style w:type="paragraph" w:customStyle="1" w:styleId="277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 textRotate="1"/>
    <customShpInfo spid="_x0000_s2101"/>
    <customShpInfo spid="_x0000_s2050"/>
    <customShpInfo spid="_x0000_s2087"/>
    <customShpInfo spid="_x0000_s2084"/>
    <customShpInfo spid="_x0000_s2086"/>
    <customShpInfo spid="_x0000_s2085"/>
    <customShpInfo spid="_x0000_s2083"/>
    <customShpInfo spid="_x0000_s2088"/>
    <customShpInfo spid="_x0000_s2100"/>
    <customShpInfo spid="_x0000_s2089"/>
    <customShpInfo spid="_x0000_s2090"/>
    <customShpInfo spid="_x0000_s2092"/>
    <customShpInfo spid="_x0000_s2102"/>
    <customShpInfo spid="_x0000_s2094"/>
    <customShpInfo spid="_x0000_s2095"/>
    <customShpInfo spid="_x0000_s2116"/>
    <customShpInfo spid="_x0000_s2117"/>
    <customShpInfo spid="_x0000_s2118"/>
    <customShpInfo spid="_x0000_s2119"/>
    <customShpInfo spid="_x0000_s2112"/>
    <customShpInfo spid="_x0000_s2113"/>
    <customShpInfo spid="_x0000_s2114"/>
    <customShpInfo spid="_x0000_s2111"/>
    <customShpInfo spid="_x0000_s2104"/>
    <customShpInfo spid="_x0000_s2105"/>
    <customShpInfo spid="_x0000_s2106"/>
    <customShpInfo spid="_x0000_s2107"/>
    <customShpInfo spid="_x0000_s2108"/>
    <customShpInfo spid="_x0000_s2109"/>
    <customShpInfo spid="_x0000_s2103"/>
    <customShpInfo spid="_x0000_s2138"/>
    <customShpInfo spid="_x0000_s2139"/>
    <customShpInfo spid="_x0000_s2140"/>
    <customShpInfo spid="_x0000_s2141"/>
    <customShpInfo spid="_x0000_s2137"/>
    <customShpInfo spid="_x0000_s2125"/>
    <customShpInfo spid="_x0000_s2126"/>
    <customShpInfo spid="_x0000_s2127"/>
    <customShpInfo spid="_x0000_s2135"/>
    <customShpInfo spid="_x0000_s2144"/>
    <customShpInfo spid="_x0000_s2129"/>
    <customShpInfo spid="_x0000_s2130"/>
    <customShpInfo spid="_x0000_s2131"/>
    <customShpInfo spid="_x0000_s2132"/>
    <customShpInfo spid="_x0000_s2133"/>
    <customShpInfo spid="_x0000_s2134"/>
    <customShpInfo spid="_x0000_s21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yancy</Company>
  <Pages>48</Pages>
  <Words>9210</Words>
  <Characters>40589</Characters>
  <Lines>330</Lines>
  <Paragraphs>92</Paragraphs>
  <TotalTime>0</TotalTime>
  <ScaleCrop>false</ScaleCrop>
  <LinksUpToDate>false</LinksUpToDate>
  <CharactersWithSpaces>46461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2018-04-08T11:59:00Z</dcterms:created>
  <dc:creator>sky</dc:creator>
  <cp:lastModifiedBy>renyl</cp:lastModifiedBy>
  <cp:lastPrinted>2018-03-28T14:16:00Z</cp:lastPrinted>
  <dcterms:modified xsi:type="dcterms:W3CDTF">2018-06-07T21:00:15Z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zabbix 微信报警配置手册</vt:lpwstr>
  </property>
  <property fmtid="{D5CDD505-2E9C-101B-9397-08002B2CF9AE}" pid="4" name="ReleaseDate">
    <vt:lpwstr>2018-03-20</vt:lpwstr>
  </property>
  <property fmtid="{D5CDD505-2E9C-101B-9397-08002B2CF9AE}" pid="5" name="ProductVersion">
    <vt:lpwstr>01</vt:lpwstr>
  </property>
  <property fmtid="{D5CDD505-2E9C-101B-9397-08002B2CF9AE}" pid="6" name="ProprietaryDeclaration">
    <vt:lpwstr>南京天数信息科技有限公司</vt:lpwstr>
  </property>
  <property fmtid="{D5CDD505-2E9C-101B-9397-08002B2CF9AE}" pid="7" name="KSOProductBuildVer">
    <vt:lpwstr>1033-10.1.0.5672</vt:lpwstr>
  </property>
</Properties>
</file>